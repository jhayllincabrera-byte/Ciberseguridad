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133C" w14:textId="778D6E4B" w:rsidR="00B2685D" w:rsidRPr="007666C6" w:rsidRDefault="00000000">
      <w:pPr>
        <w:pStyle w:val="Ttulo"/>
        <w:rPr>
          <w:rFonts w:ascii="Times New Roman" w:hAnsi="Times New Roman" w:cs="Times New Roman"/>
          <w:sz w:val="36"/>
          <w:szCs w:val="36"/>
          <w:lang w:val="es-DO"/>
        </w:rPr>
      </w:pPr>
      <w:r w:rsidRPr="007666C6">
        <w:rPr>
          <w:rFonts w:ascii="Times New Roman" w:hAnsi="Times New Roman" w:cs="Times New Roman"/>
          <w:sz w:val="36"/>
          <w:szCs w:val="36"/>
          <w:lang w:val="es-DO"/>
        </w:rPr>
        <w:t xml:space="preserve">Ejercicios de </w:t>
      </w:r>
      <w:r w:rsidR="00091F15" w:rsidRPr="007666C6">
        <w:rPr>
          <w:rFonts w:ascii="Times New Roman" w:hAnsi="Times New Roman" w:cs="Times New Roman"/>
          <w:sz w:val="36"/>
          <w:szCs w:val="36"/>
          <w:lang w:val="es-DO"/>
        </w:rPr>
        <w:t>Programación (</w:t>
      </w:r>
      <w:r w:rsidR="00961666" w:rsidRPr="007666C6">
        <w:rPr>
          <w:rFonts w:ascii="Times New Roman" w:hAnsi="Times New Roman" w:cs="Times New Roman"/>
          <w:sz w:val="36"/>
          <w:szCs w:val="36"/>
          <w:lang w:val="es-DO"/>
        </w:rPr>
        <w:t>valor 5pts)</w:t>
      </w:r>
    </w:p>
    <w:p w14:paraId="0A06A218" w14:textId="77777777" w:rsidR="00B2685D" w:rsidRPr="007666C6" w:rsidRDefault="00000000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b/>
          <w:bCs/>
          <w:lang w:val="es-DO"/>
        </w:rPr>
        <w:t>Materia:</w:t>
      </w:r>
      <w:r w:rsidRPr="007666C6">
        <w:rPr>
          <w:rFonts w:ascii="Times New Roman" w:hAnsi="Times New Roman" w:cs="Times New Roman"/>
          <w:lang w:val="es-DO"/>
        </w:rPr>
        <w:t xml:space="preserve"> Introducción a la Programación</w:t>
      </w:r>
    </w:p>
    <w:p w14:paraId="7BAFF982" w14:textId="3B04B3A6" w:rsidR="00B2685D" w:rsidRPr="007666C6" w:rsidRDefault="00000000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b/>
          <w:bCs/>
          <w:lang w:val="es-DO"/>
        </w:rPr>
        <w:t>Nombre del estudiante</w:t>
      </w:r>
      <w:r w:rsidRPr="007666C6">
        <w:rPr>
          <w:rFonts w:ascii="Times New Roman" w:hAnsi="Times New Roman" w:cs="Times New Roman"/>
          <w:lang w:val="es-DO"/>
        </w:rPr>
        <w:t>: _</w:t>
      </w:r>
      <w:r w:rsidR="00091F15" w:rsidRPr="007666C6">
        <w:rPr>
          <w:rFonts w:ascii="Times New Roman" w:hAnsi="Times New Roman" w:cs="Times New Roman"/>
          <w:u w:val="single"/>
          <w:lang w:val="es-DO"/>
        </w:rPr>
        <w:t xml:space="preserve">Jhayllin Cabrera Abad </w:t>
      </w:r>
      <w:r w:rsidRPr="007666C6">
        <w:rPr>
          <w:rFonts w:ascii="Times New Roman" w:hAnsi="Times New Roman" w:cs="Times New Roman"/>
          <w:lang w:val="es-DO"/>
        </w:rPr>
        <w:t>_____________________</w:t>
      </w:r>
    </w:p>
    <w:p w14:paraId="2903EF88" w14:textId="0B3CBA9E" w:rsidR="00B2685D" w:rsidRPr="007666C6" w:rsidRDefault="00000000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b/>
          <w:bCs/>
          <w:lang w:val="es-DO"/>
        </w:rPr>
        <w:t>Fecha:</w:t>
      </w:r>
      <w:r w:rsidRPr="007666C6">
        <w:rPr>
          <w:rFonts w:ascii="Times New Roman" w:hAnsi="Times New Roman" w:cs="Times New Roman"/>
          <w:lang w:val="es-DO"/>
        </w:rPr>
        <w:t xml:space="preserve"> ___</w:t>
      </w:r>
      <w:r w:rsidR="007666C6">
        <w:rPr>
          <w:rFonts w:ascii="Times New Roman" w:hAnsi="Times New Roman" w:cs="Times New Roman"/>
          <w:u w:val="single"/>
          <w:lang w:val="es-DO"/>
        </w:rPr>
        <w:t>8</w:t>
      </w:r>
      <w:r w:rsidR="00091F15" w:rsidRPr="007666C6">
        <w:rPr>
          <w:rFonts w:ascii="Times New Roman" w:hAnsi="Times New Roman" w:cs="Times New Roman"/>
          <w:u w:val="single"/>
          <w:lang w:val="es-DO"/>
        </w:rPr>
        <w:t>-10-2025</w:t>
      </w:r>
      <w:r w:rsidRPr="007666C6">
        <w:rPr>
          <w:rFonts w:ascii="Times New Roman" w:hAnsi="Times New Roman" w:cs="Times New Roman"/>
          <w:lang w:val="es-DO"/>
        </w:rPr>
        <w:t>________________________</w:t>
      </w:r>
    </w:p>
    <w:p w14:paraId="4F35726C" w14:textId="74074E6E" w:rsidR="00B2685D" w:rsidRPr="007666C6" w:rsidRDefault="00000000" w:rsidP="00961666">
      <w:pPr>
        <w:pStyle w:val="Ttulo1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>Definiciones Básicas</w:t>
      </w:r>
    </w:p>
    <w:p w14:paraId="50738535" w14:textId="77777777" w:rsidR="00B2685D" w:rsidRPr="007666C6" w:rsidRDefault="00000000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>1. Condicionales (Si... Entonces... Sino):</w:t>
      </w:r>
      <w:r w:rsidRPr="007666C6">
        <w:rPr>
          <w:rFonts w:ascii="Times New Roman" w:hAnsi="Times New Roman" w:cs="Times New Roman"/>
          <w:lang w:val="es-DO"/>
        </w:rPr>
        <w:br/>
        <w:t>Permiten tomar decisiones en el programa dependiendo de si una condición es verdadera o falsa.</w:t>
      </w:r>
    </w:p>
    <w:p w14:paraId="7ACA1246" w14:textId="77777777" w:rsidR="00B2685D" w:rsidRPr="007666C6" w:rsidRDefault="00000000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>2. Bucle Mientras:</w:t>
      </w:r>
      <w:r w:rsidRPr="007666C6">
        <w:rPr>
          <w:rFonts w:ascii="Times New Roman" w:hAnsi="Times New Roman" w:cs="Times New Roman"/>
          <w:lang w:val="es-DO"/>
        </w:rPr>
        <w:br/>
        <w:t>Se repite un bloque de instrucciones mientras la condición indicada sea verdadera.</w:t>
      </w:r>
    </w:p>
    <w:p w14:paraId="352C0755" w14:textId="77777777" w:rsidR="00B2685D" w:rsidRPr="007666C6" w:rsidRDefault="00000000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>3. Bucles Repetitivos (Para, Repetir Hasta):</w:t>
      </w:r>
      <w:r w:rsidRPr="007666C6">
        <w:rPr>
          <w:rFonts w:ascii="Times New Roman" w:hAnsi="Times New Roman" w:cs="Times New Roman"/>
          <w:lang w:val="es-DO"/>
        </w:rPr>
        <w:br/>
        <w:t>Se usan para ejecutar instrucciones varias veces de manera controlada, con un inicio y un fin.</w:t>
      </w:r>
    </w:p>
    <w:p w14:paraId="39D05D61" w14:textId="0438D5CE" w:rsidR="00B2685D" w:rsidRPr="007666C6" w:rsidRDefault="00000000" w:rsidP="00961666">
      <w:pPr>
        <w:pStyle w:val="Ttulo1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>Ejercicios con Condicionales</w:t>
      </w:r>
    </w:p>
    <w:p w14:paraId="099B1AFF" w14:textId="6D592EDD" w:rsidR="00B2685D" w:rsidRDefault="00000000" w:rsidP="00E2631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lang w:val="es-DO"/>
        </w:rPr>
      </w:pPr>
      <w:r w:rsidRPr="00855E02">
        <w:rPr>
          <w:rFonts w:ascii="Times New Roman" w:hAnsi="Times New Roman" w:cs="Times New Roman"/>
          <w:b/>
          <w:bCs/>
          <w:lang w:val="es-DO"/>
        </w:rPr>
        <w:t>Pide la edad al usuario. Si es mayor o igual a 18 muestra 'Eres mayor de edad', sino 'Eres menor de edad'.</w:t>
      </w:r>
    </w:p>
    <w:p w14:paraId="7B4B71CC" w14:textId="77777777" w:rsidR="00855E02" w:rsidRDefault="00855E02" w:rsidP="00855E02">
      <w:pPr>
        <w:pStyle w:val="Prrafodelista"/>
        <w:rPr>
          <w:rFonts w:ascii="Times New Roman" w:hAnsi="Times New Roman" w:cs="Times New Roman"/>
          <w:b/>
          <w:bCs/>
          <w:lang w:val="es-DO"/>
        </w:rPr>
      </w:pPr>
    </w:p>
    <w:p w14:paraId="3F4A885E" w14:textId="48225F1E" w:rsidR="00855E02" w:rsidRPr="00855E02" w:rsidRDefault="00855E02" w:rsidP="00855E02">
      <w:pPr>
        <w:pStyle w:val="Prrafodelista"/>
        <w:rPr>
          <w:rFonts w:ascii="Times New Roman" w:hAnsi="Times New Roman" w:cs="Times New Roman"/>
          <w:b/>
          <w:bCs/>
          <w:lang w:val="es-DO"/>
        </w:rPr>
      </w:pPr>
      <w:r>
        <w:rPr>
          <w:noProof/>
        </w:rPr>
        <w:drawing>
          <wp:inline distT="0" distB="0" distL="0" distR="0" wp14:anchorId="69A7D78A" wp14:editId="57EB4ECA">
            <wp:extent cx="5486400" cy="35064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880C" w14:textId="77777777" w:rsidR="00E2631D" w:rsidRPr="007666C6" w:rsidRDefault="00E2631D" w:rsidP="00E2631D">
      <w:pPr>
        <w:rPr>
          <w:rFonts w:ascii="Times New Roman" w:hAnsi="Times New Roman" w:cs="Times New Roman"/>
          <w:lang w:val="es-DO"/>
        </w:rPr>
      </w:pPr>
    </w:p>
    <w:p w14:paraId="0945BBFE" w14:textId="77777777" w:rsidR="00855E02" w:rsidRPr="00855E02" w:rsidRDefault="00855E02" w:rsidP="00855E02">
      <w:pPr>
        <w:rPr>
          <w:rFonts w:ascii="Times New Roman" w:hAnsi="Times New Roman" w:cs="Times New Roman"/>
          <w:lang w:val="es-DO"/>
        </w:rPr>
      </w:pPr>
      <w:r w:rsidRPr="00855E02">
        <w:rPr>
          <w:rFonts w:ascii="Times New Roman" w:hAnsi="Times New Roman" w:cs="Times New Roman"/>
          <w:lang w:val="es-DO"/>
        </w:rPr>
        <w:lastRenderedPageBreak/>
        <w:t>Algoritmo Edad_</w:t>
      </w:r>
    </w:p>
    <w:p w14:paraId="5349C136" w14:textId="77777777" w:rsidR="00855E02" w:rsidRPr="00855E02" w:rsidRDefault="00855E02" w:rsidP="00855E02">
      <w:pPr>
        <w:rPr>
          <w:rFonts w:ascii="Times New Roman" w:hAnsi="Times New Roman" w:cs="Times New Roman"/>
          <w:lang w:val="es-DO"/>
        </w:rPr>
      </w:pPr>
      <w:r w:rsidRPr="00855E02">
        <w:rPr>
          <w:rFonts w:ascii="Times New Roman" w:hAnsi="Times New Roman" w:cs="Times New Roman"/>
          <w:lang w:val="es-DO"/>
        </w:rPr>
        <w:tab/>
        <w:t>Definir edad Como Entero</w:t>
      </w:r>
    </w:p>
    <w:p w14:paraId="4F860876" w14:textId="77777777" w:rsidR="00855E02" w:rsidRPr="00855E02" w:rsidRDefault="00855E02" w:rsidP="00855E02">
      <w:pPr>
        <w:rPr>
          <w:rFonts w:ascii="Times New Roman" w:hAnsi="Times New Roman" w:cs="Times New Roman"/>
          <w:lang w:val="es-DO"/>
        </w:rPr>
      </w:pPr>
      <w:r w:rsidRPr="00855E02">
        <w:rPr>
          <w:rFonts w:ascii="Times New Roman" w:hAnsi="Times New Roman" w:cs="Times New Roman"/>
          <w:lang w:val="es-DO"/>
        </w:rPr>
        <w:tab/>
        <w:t>Escribir 'Por favor, introduce tu edad:'</w:t>
      </w:r>
    </w:p>
    <w:p w14:paraId="63FF7A85" w14:textId="77777777" w:rsidR="00855E02" w:rsidRPr="00855E02" w:rsidRDefault="00855E02" w:rsidP="00855E02">
      <w:pPr>
        <w:rPr>
          <w:rFonts w:ascii="Times New Roman" w:hAnsi="Times New Roman" w:cs="Times New Roman"/>
          <w:lang w:val="es-DO"/>
        </w:rPr>
      </w:pPr>
      <w:r w:rsidRPr="00855E02">
        <w:rPr>
          <w:rFonts w:ascii="Times New Roman" w:hAnsi="Times New Roman" w:cs="Times New Roman"/>
          <w:lang w:val="es-DO"/>
        </w:rPr>
        <w:tab/>
        <w:t>Leer edad</w:t>
      </w:r>
    </w:p>
    <w:p w14:paraId="5B0C307C" w14:textId="77777777" w:rsidR="00855E02" w:rsidRPr="00855E02" w:rsidRDefault="00855E02" w:rsidP="00855E02">
      <w:pPr>
        <w:rPr>
          <w:rFonts w:ascii="Times New Roman" w:hAnsi="Times New Roman" w:cs="Times New Roman"/>
          <w:lang w:val="es-DO"/>
        </w:rPr>
      </w:pPr>
      <w:r w:rsidRPr="00855E02">
        <w:rPr>
          <w:rFonts w:ascii="Times New Roman" w:hAnsi="Times New Roman" w:cs="Times New Roman"/>
          <w:lang w:val="es-DO"/>
        </w:rPr>
        <w:tab/>
        <w:t>Si edad&gt;=18 Entonces</w:t>
      </w:r>
    </w:p>
    <w:p w14:paraId="7DACDBA9" w14:textId="77777777" w:rsidR="00855E02" w:rsidRPr="00855E02" w:rsidRDefault="00855E02" w:rsidP="00855E02">
      <w:pPr>
        <w:rPr>
          <w:rFonts w:ascii="Times New Roman" w:hAnsi="Times New Roman" w:cs="Times New Roman"/>
          <w:lang w:val="es-DO"/>
        </w:rPr>
      </w:pPr>
      <w:r w:rsidRPr="00855E02">
        <w:rPr>
          <w:rFonts w:ascii="Times New Roman" w:hAnsi="Times New Roman" w:cs="Times New Roman"/>
          <w:lang w:val="es-DO"/>
        </w:rPr>
        <w:tab/>
      </w:r>
      <w:r w:rsidRPr="00855E02">
        <w:rPr>
          <w:rFonts w:ascii="Times New Roman" w:hAnsi="Times New Roman" w:cs="Times New Roman"/>
          <w:lang w:val="es-DO"/>
        </w:rPr>
        <w:tab/>
        <w:t>Escribir 'Eres mayor de edad'</w:t>
      </w:r>
    </w:p>
    <w:p w14:paraId="6B73E1B2" w14:textId="77777777" w:rsidR="00855E02" w:rsidRPr="00855E02" w:rsidRDefault="00855E02" w:rsidP="00855E02">
      <w:pPr>
        <w:rPr>
          <w:rFonts w:ascii="Times New Roman" w:hAnsi="Times New Roman" w:cs="Times New Roman"/>
          <w:lang w:val="es-DO"/>
        </w:rPr>
      </w:pPr>
      <w:r w:rsidRPr="00855E02">
        <w:rPr>
          <w:rFonts w:ascii="Times New Roman" w:hAnsi="Times New Roman" w:cs="Times New Roman"/>
          <w:lang w:val="es-DO"/>
        </w:rPr>
        <w:tab/>
      </w:r>
      <w:proofErr w:type="spellStart"/>
      <w:r w:rsidRPr="00855E02">
        <w:rPr>
          <w:rFonts w:ascii="Times New Roman" w:hAnsi="Times New Roman" w:cs="Times New Roman"/>
          <w:lang w:val="es-DO"/>
        </w:rPr>
        <w:t>SiNo</w:t>
      </w:r>
      <w:proofErr w:type="spellEnd"/>
    </w:p>
    <w:p w14:paraId="57A65AE1" w14:textId="77777777" w:rsidR="00855E02" w:rsidRPr="00855E02" w:rsidRDefault="00855E02" w:rsidP="00855E02">
      <w:pPr>
        <w:rPr>
          <w:rFonts w:ascii="Times New Roman" w:hAnsi="Times New Roman" w:cs="Times New Roman"/>
          <w:lang w:val="es-DO"/>
        </w:rPr>
      </w:pPr>
      <w:r w:rsidRPr="00855E02">
        <w:rPr>
          <w:rFonts w:ascii="Times New Roman" w:hAnsi="Times New Roman" w:cs="Times New Roman"/>
          <w:lang w:val="es-DO"/>
        </w:rPr>
        <w:tab/>
      </w:r>
      <w:r w:rsidRPr="00855E02">
        <w:rPr>
          <w:rFonts w:ascii="Times New Roman" w:hAnsi="Times New Roman" w:cs="Times New Roman"/>
          <w:lang w:val="es-DO"/>
        </w:rPr>
        <w:tab/>
        <w:t>Escribir 'Eres menor de edad'</w:t>
      </w:r>
    </w:p>
    <w:p w14:paraId="23F95543" w14:textId="77777777" w:rsidR="00855E02" w:rsidRPr="00855E02" w:rsidRDefault="00855E02" w:rsidP="00855E02">
      <w:pPr>
        <w:rPr>
          <w:rFonts w:ascii="Times New Roman" w:hAnsi="Times New Roman" w:cs="Times New Roman"/>
          <w:lang w:val="es-DO"/>
        </w:rPr>
      </w:pPr>
      <w:r w:rsidRPr="00855E02">
        <w:rPr>
          <w:rFonts w:ascii="Times New Roman" w:hAnsi="Times New Roman" w:cs="Times New Roman"/>
          <w:lang w:val="es-DO"/>
        </w:rPr>
        <w:tab/>
      </w:r>
      <w:proofErr w:type="spellStart"/>
      <w:r w:rsidRPr="00855E02">
        <w:rPr>
          <w:rFonts w:ascii="Times New Roman" w:hAnsi="Times New Roman" w:cs="Times New Roman"/>
          <w:lang w:val="es-DO"/>
        </w:rPr>
        <w:t>FinSi</w:t>
      </w:r>
      <w:proofErr w:type="spellEnd"/>
    </w:p>
    <w:p w14:paraId="7E4633AA" w14:textId="13C47E47" w:rsidR="007666C6" w:rsidRDefault="00855E02" w:rsidP="00E2631D">
      <w:pPr>
        <w:rPr>
          <w:rFonts w:ascii="Times New Roman" w:hAnsi="Times New Roman" w:cs="Times New Roman"/>
          <w:lang w:val="es-DO"/>
        </w:rPr>
      </w:pPr>
      <w:proofErr w:type="spellStart"/>
      <w:r w:rsidRPr="00855E02">
        <w:rPr>
          <w:rFonts w:ascii="Times New Roman" w:hAnsi="Times New Roman" w:cs="Times New Roman"/>
          <w:lang w:val="es-DO"/>
        </w:rPr>
        <w:t>FinAlgoritmo</w:t>
      </w:r>
      <w:proofErr w:type="spellEnd"/>
    </w:p>
    <w:p w14:paraId="35A71AF1" w14:textId="77777777" w:rsidR="007666C6" w:rsidRPr="007666C6" w:rsidRDefault="007666C6" w:rsidP="00E2631D">
      <w:pPr>
        <w:rPr>
          <w:rFonts w:ascii="Times New Roman" w:hAnsi="Times New Roman" w:cs="Times New Roman"/>
          <w:lang w:val="es-DO"/>
        </w:rPr>
      </w:pPr>
    </w:p>
    <w:p w14:paraId="1E676A6D" w14:textId="122A6E8D" w:rsidR="00B2685D" w:rsidRPr="00855E02" w:rsidRDefault="00000000" w:rsidP="00E2631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lang w:val="es-DO"/>
        </w:rPr>
      </w:pPr>
      <w:r w:rsidRPr="00855E02">
        <w:rPr>
          <w:rFonts w:ascii="Times New Roman" w:hAnsi="Times New Roman" w:cs="Times New Roman"/>
          <w:b/>
          <w:bCs/>
          <w:lang w:val="es-DO"/>
        </w:rPr>
        <w:t>Solicita un número y determina si es positivo, negativo o cero.</w:t>
      </w:r>
    </w:p>
    <w:p w14:paraId="273E0AA0" w14:textId="77777777" w:rsidR="00E2631D" w:rsidRPr="007666C6" w:rsidRDefault="00E2631D" w:rsidP="00E2631D">
      <w:pPr>
        <w:pStyle w:val="Prrafodelista"/>
        <w:rPr>
          <w:rFonts w:ascii="Times New Roman" w:hAnsi="Times New Roman" w:cs="Times New Roman"/>
          <w:lang w:val="es-DO"/>
        </w:rPr>
      </w:pPr>
    </w:p>
    <w:p w14:paraId="1E356857" w14:textId="3BE35FF1" w:rsidR="00E2631D" w:rsidRPr="007666C6" w:rsidRDefault="00E2631D" w:rsidP="00E2631D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noProof/>
        </w:rPr>
        <w:drawing>
          <wp:inline distT="0" distB="0" distL="0" distR="0" wp14:anchorId="1CE47346" wp14:editId="4FC3A47A">
            <wp:extent cx="5486400" cy="34429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16A4" w14:textId="77777777" w:rsidR="00E2631D" w:rsidRPr="007666C6" w:rsidRDefault="00E2631D" w:rsidP="00E2631D">
      <w:pPr>
        <w:pStyle w:val="Prrafodelista"/>
        <w:rPr>
          <w:rFonts w:ascii="Times New Roman" w:hAnsi="Times New Roman" w:cs="Times New Roman"/>
          <w:lang w:val="es-DO"/>
        </w:rPr>
      </w:pPr>
    </w:p>
    <w:p w14:paraId="6533CF28" w14:textId="5BA3DCB7" w:rsidR="00E2631D" w:rsidRPr="007666C6" w:rsidRDefault="00E2631D" w:rsidP="00E2631D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573505" wp14:editId="0499C0CF">
            <wp:extent cx="2943225" cy="1809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2BE2" w14:textId="1B6D0C8E" w:rsidR="00E2631D" w:rsidRPr="00855E02" w:rsidRDefault="00E2631D">
      <w:pPr>
        <w:rPr>
          <w:rFonts w:ascii="Times New Roman" w:hAnsi="Times New Roman" w:cs="Times New Roman"/>
          <w:b/>
          <w:bCs/>
          <w:lang w:val="es-DO"/>
        </w:rPr>
      </w:pPr>
      <w:r w:rsidRPr="00855E02">
        <w:rPr>
          <w:rFonts w:ascii="Times New Roman" w:hAnsi="Times New Roman" w:cs="Times New Roman"/>
          <w:b/>
          <w:bCs/>
          <w:lang w:val="es-DO"/>
        </w:rPr>
        <w:t>Pseudocodigo:</w:t>
      </w:r>
    </w:p>
    <w:p w14:paraId="631336F6" w14:textId="77777777" w:rsidR="00E2631D" w:rsidRPr="007666C6" w:rsidRDefault="00E2631D" w:rsidP="00E2631D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>Algoritmo Determina_</w:t>
      </w:r>
    </w:p>
    <w:p w14:paraId="73307187" w14:textId="77777777" w:rsidR="00E2631D" w:rsidRPr="007666C6" w:rsidRDefault="00E2631D" w:rsidP="00E2631D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Definir </w:t>
      </w:r>
      <w:proofErr w:type="spellStart"/>
      <w:r w:rsidRPr="007666C6">
        <w:rPr>
          <w:rFonts w:ascii="Times New Roman" w:hAnsi="Times New Roman" w:cs="Times New Roman"/>
          <w:lang w:val="es-DO"/>
        </w:rPr>
        <w:t>numero</w:t>
      </w:r>
      <w:proofErr w:type="spellEnd"/>
      <w:r w:rsidRPr="007666C6">
        <w:rPr>
          <w:rFonts w:ascii="Times New Roman" w:hAnsi="Times New Roman" w:cs="Times New Roman"/>
          <w:lang w:val="es-DO"/>
        </w:rPr>
        <w:t xml:space="preserve"> Como Real</w:t>
      </w:r>
    </w:p>
    <w:p w14:paraId="2480330B" w14:textId="77777777" w:rsidR="00E2631D" w:rsidRPr="007666C6" w:rsidRDefault="00E2631D" w:rsidP="00E2631D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Escribir "Introduce un número:"</w:t>
      </w:r>
    </w:p>
    <w:p w14:paraId="6532EF28" w14:textId="77777777" w:rsidR="00E2631D" w:rsidRPr="007666C6" w:rsidRDefault="00E2631D" w:rsidP="00E2631D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Leer numero</w:t>
      </w:r>
    </w:p>
    <w:p w14:paraId="6E0DBA47" w14:textId="77777777" w:rsidR="00E2631D" w:rsidRPr="007666C6" w:rsidRDefault="00E2631D" w:rsidP="00E2631D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Si </w:t>
      </w:r>
      <w:proofErr w:type="spellStart"/>
      <w:r w:rsidRPr="007666C6">
        <w:rPr>
          <w:rFonts w:ascii="Times New Roman" w:hAnsi="Times New Roman" w:cs="Times New Roman"/>
          <w:lang w:val="es-DO"/>
        </w:rPr>
        <w:t>numero</w:t>
      </w:r>
      <w:proofErr w:type="spellEnd"/>
      <w:r w:rsidRPr="007666C6">
        <w:rPr>
          <w:rFonts w:ascii="Times New Roman" w:hAnsi="Times New Roman" w:cs="Times New Roman"/>
          <w:lang w:val="es-DO"/>
        </w:rPr>
        <w:t xml:space="preserve"> &gt; 0 Entonces</w:t>
      </w:r>
    </w:p>
    <w:p w14:paraId="1FB03373" w14:textId="77777777" w:rsidR="00E2631D" w:rsidRPr="007666C6" w:rsidRDefault="00E2631D" w:rsidP="00E2631D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    Escribir "El número es Positivo"</w:t>
      </w:r>
    </w:p>
    <w:p w14:paraId="45B28DC8" w14:textId="77777777" w:rsidR="00E2631D" w:rsidRPr="007666C6" w:rsidRDefault="00E2631D" w:rsidP="00E2631D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Sino</w:t>
      </w:r>
    </w:p>
    <w:p w14:paraId="6DF604AD" w14:textId="77777777" w:rsidR="00E2631D" w:rsidRPr="007666C6" w:rsidRDefault="00E2631D" w:rsidP="00E2631D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    Si </w:t>
      </w:r>
      <w:proofErr w:type="spellStart"/>
      <w:r w:rsidRPr="007666C6">
        <w:rPr>
          <w:rFonts w:ascii="Times New Roman" w:hAnsi="Times New Roman" w:cs="Times New Roman"/>
          <w:lang w:val="es-DO"/>
        </w:rPr>
        <w:t>numero</w:t>
      </w:r>
      <w:proofErr w:type="spellEnd"/>
      <w:r w:rsidRPr="007666C6">
        <w:rPr>
          <w:rFonts w:ascii="Times New Roman" w:hAnsi="Times New Roman" w:cs="Times New Roman"/>
          <w:lang w:val="es-DO"/>
        </w:rPr>
        <w:t xml:space="preserve"> &lt; 0 Entonces</w:t>
      </w:r>
    </w:p>
    <w:p w14:paraId="121E4495" w14:textId="77777777" w:rsidR="00E2631D" w:rsidRPr="007666C6" w:rsidRDefault="00E2631D" w:rsidP="00E2631D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        Escribir "El número es Negativo"</w:t>
      </w:r>
    </w:p>
    <w:p w14:paraId="2E39B29D" w14:textId="77777777" w:rsidR="00E2631D" w:rsidRPr="007666C6" w:rsidRDefault="00E2631D" w:rsidP="00E2631D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    Sino</w:t>
      </w:r>
    </w:p>
    <w:p w14:paraId="76860A7F" w14:textId="77777777" w:rsidR="00E2631D" w:rsidRPr="007666C6" w:rsidRDefault="00E2631D" w:rsidP="00E2631D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        Escribir "El número es Cero"</w:t>
      </w:r>
    </w:p>
    <w:p w14:paraId="0F4DA5B2" w14:textId="77777777" w:rsidR="00E2631D" w:rsidRPr="007666C6" w:rsidRDefault="00E2631D" w:rsidP="00E2631D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    </w:t>
      </w:r>
      <w:proofErr w:type="spellStart"/>
      <w:r w:rsidRPr="007666C6">
        <w:rPr>
          <w:rFonts w:ascii="Times New Roman" w:hAnsi="Times New Roman" w:cs="Times New Roman"/>
          <w:lang w:val="es-DO"/>
        </w:rPr>
        <w:t>FinSi</w:t>
      </w:r>
      <w:proofErr w:type="spellEnd"/>
    </w:p>
    <w:p w14:paraId="30DA655F" w14:textId="77777777" w:rsidR="00E2631D" w:rsidRPr="007666C6" w:rsidRDefault="00E2631D" w:rsidP="00E2631D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</w:t>
      </w:r>
      <w:proofErr w:type="spellStart"/>
      <w:r w:rsidRPr="007666C6">
        <w:rPr>
          <w:rFonts w:ascii="Times New Roman" w:hAnsi="Times New Roman" w:cs="Times New Roman"/>
          <w:lang w:val="es-DO"/>
        </w:rPr>
        <w:t>FinSi</w:t>
      </w:r>
      <w:proofErr w:type="spellEnd"/>
    </w:p>
    <w:p w14:paraId="7F605B46" w14:textId="456FC0D5" w:rsidR="00E2631D" w:rsidRPr="007666C6" w:rsidRDefault="00E2631D" w:rsidP="00E2631D">
      <w:pPr>
        <w:rPr>
          <w:rFonts w:ascii="Times New Roman" w:hAnsi="Times New Roman" w:cs="Times New Roman"/>
          <w:lang w:val="es-DO"/>
        </w:rPr>
      </w:pPr>
      <w:proofErr w:type="spellStart"/>
      <w:r w:rsidRPr="007666C6">
        <w:rPr>
          <w:rFonts w:ascii="Times New Roman" w:hAnsi="Times New Roman" w:cs="Times New Roman"/>
          <w:lang w:val="es-DO"/>
        </w:rPr>
        <w:t>FinProceso</w:t>
      </w:r>
      <w:proofErr w:type="spellEnd"/>
    </w:p>
    <w:p w14:paraId="006A9D83" w14:textId="4AED73F0" w:rsidR="00B2685D" w:rsidRPr="007666C6" w:rsidRDefault="00000000" w:rsidP="00E2631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>Pide un número e indica si es par o impar.</w:t>
      </w:r>
    </w:p>
    <w:p w14:paraId="161BFE0A" w14:textId="4D3AF733" w:rsidR="00E2631D" w:rsidRPr="007666C6" w:rsidRDefault="00E2631D" w:rsidP="00E2631D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2A4098" wp14:editId="71FD004D">
            <wp:extent cx="5400040" cy="34296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E7C1" w14:textId="77777777" w:rsidR="00E2631D" w:rsidRPr="007666C6" w:rsidRDefault="00E2631D" w:rsidP="00E2631D">
      <w:pPr>
        <w:pStyle w:val="Prrafodelista"/>
        <w:rPr>
          <w:rFonts w:ascii="Times New Roman" w:hAnsi="Times New Roman" w:cs="Times New Roman"/>
          <w:lang w:val="es-DO"/>
        </w:rPr>
      </w:pPr>
    </w:p>
    <w:p w14:paraId="1B480FE0" w14:textId="7B06D369" w:rsidR="00E2631D" w:rsidRPr="007666C6" w:rsidRDefault="00E2631D" w:rsidP="00E2631D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noProof/>
        </w:rPr>
        <w:drawing>
          <wp:inline distT="0" distB="0" distL="0" distR="0" wp14:anchorId="4FE94C32" wp14:editId="441CE71E">
            <wp:extent cx="2695575" cy="1819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DAE5" w14:textId="2F5E2E55" w:rsidR="00E2631D" w:rsidRPr="007666C6" w:rsidRDefault="00E2631D" w:rsidP="00E2631D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>Pseudocodigo:</w:t>
      </w:r>
    </w:p>
    <w:p w14:paraId="4B7A76B0" w14:textId="77777777" w:rsidR="00E2631D" w:rsidRPr="007666C6" w:rsidRDefault="00E2631D" w:rsidP="00E2631D">
      <w:pPr>
        <w:pStyle w:val="Prrafodelista"/>
        <w:rPr>
          <w:rFonts w:ascii="Times New Roman" w:hAnsi="Times New Roman" w:cs="Times New Roman"/>
          <w:lang w:val="es-DO"/>
        </w:rPr>
      </w:pPr>
    </w:p>
    <w:p w14:paraId="39361207" w14:textId="77777777" w:rsidR="00E2631D" w:rsidRPr="007666C6" w:rsidRDefault="00E2631D" w:rsidP="00E2631D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Algoritmo </w:t>
      </w:r>
      <w:proofErr w:type="spellStart"/>
      <w:r w:rsidRPr="007666C6">
        <w:rPr>
          <w:rFonts w:ascii="Times New Roman" w:hAnsi="Times New Roman" w:cs="Times New Roman"/>
          <w:lang w:val="es-DO"/>
        </w:rPr>
        <w:t>Impar_Par</w:t>
      </w:r>
      <w:proofErr w:type="spellEnd"/>
    </w:p>
    <w:p w14:paraId="6A5E61EB" w14:textId="77777777" w:rsidR="00E2631D" w:rsidRPr="007666C6" w:rsidRDefault="00E2631D" w:rsidP="00E2631D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  <w:t>Escribir "Ingrese un número:"</w:t>
      </w:r>
    </w:p>
    <w:p w14:paraId="41DF6A3C" w14:textId="77777777" w:rsidR="00E2631D" w:rsidRPr="007666C6" w:rsidRDefault="00E2631D" w:rsidP="00E2631D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Leer </w:t>
      </w:r>
      <w:proofErr w:type="spellStart"/>
      <w:r w:rsidRPr="007666C6">
        <w:rPr>
          <w:rFonts w:ascii="Times New Roman" w:hAnsi="Times New Roman" w:cs="Times New Roman"/>
          <w:lang w:val="es-DO"/>
        </w:rPr>
        <w:t>num</w:t>
      </w:r>
      <w:proofErr w:type="spellEnd"/>
    </w:p>
    <w:p w14:paraId="32FB4EEC" w14:textId="77777777" w:rsidR="00E2631D" w:rsidRPr="007666C6" w:rsidRDefault="00E2631D" w:rsidP="00E2631D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</w:t>
      </w:r>
      <w:proofErr w:type="spellStart"/>
      <w:r w:rsidRPr="007666C6">
        <w:rPr>
          <w:rFonts w:ascii="Times New Roman" w:hAnsi="Times New Roman" w:cs="Times New Roman"/>
          <w:lang w:val="es-DO"/>
        </w:rPr>
        <w:t>si</w:t>
      </w:r>
      <w:proofErr w:type="spellEnd"/>
      <w:r w:rsidRPr="007666C6">
        <w:rPr>
          <w:rFonts w:ascii="Times New Roman" w:hAnsi="Times New Roman" w:cs="Times New Roman"/>
          <w:lang w:val="es-DO"/>
        </w:rPr>
        <w:t xml:space="preserve"> (</w:t>
      </w:r>
      <w:proofErr w:type="spellStart"/>
      <w:r w:rsidRPr="007666C6">
        <w:rPr>
          <w:rFonts w:ascii="Times New Roman" w:hAnsi="Times New Roman" w:cs="Times New Roman"/>
          <w:lang w:val="es-DO"/>
        </w:rPr>
        <w:t>num</w:t>
      </w:r>
      <w:proofErr w:type="spellEnd"/>
      <w:r w:rsidRPr="007666C6">
        <w:rPr>
          <w:rFonts w:ascii="Times New Roman" w:hAnsi="Times New Roman" w:cs="Times New Roman"/>
          <w:lang w:val="es-DO"/>
        </w:rPr>
        <w:t xml:space="preserve"> mod 2 = 0) entonces</w:t>
      </w:r>
    </w:p>
    <w:p w14:paraId="6E0F8661" w14:textId="77777777" w:rsidR="00E2631D" w:rsidRPr="007666C6" w:rsidRDefault="00E2631D" w:rsidP="00E2631D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    Escribir "El número es par"</w:t>
      </w:r>
    </w:p>
    <w:p w14:paraId="64A31E7D" w14:textId="77777777" w:rsidR="00E2631D" w:rsidRPr="007666C6" w:rsidRDefault="00E2631D" w:rsidP="00E2631D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sino</w:t>
      </w:r>
    </w:p>
    <w:p w14:paraId="60D586F0" w14:textId="77777777" w:rsidR="00E2631D" w:rsidRPr="007666C6" w:rsidRDefault="00E2631D" w:rsidP="00E2631D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    Escribir "El número es impar"</w:t>
      </w:r>
    </w:p>
    <w:p w14:paraId="61191911" w14:textId="13E5A486" w:rsidR="00E2631D" w:rsidRPr="007666C6" w:rsidRDefault="00E2631D" w:rsidP="007666C6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fin si</w:t>
      </w:r>
    </w:p>
    <w:p w14:paraId="00224A9C" w14:textId="1AE3838F" w:rsidR="00E2631D" w:rsidRDefault="00E2631D" w:rsidP="00E2631D">
      <w:pPr>
        <w:pStyle w:val="Prrafodelista"/>
        <w:rPr>
          <w:rFonts w:ascii="Times New Roman" w:hAnsi="Times New Roman" w:cs="Times New Roman"/>
          <w:lang w:val="es-DO"/>
        </w:rPr>
      </w:pPr>
      <w:proofErr w:type="spellStart"/>
      <w:r w:rsidRPr="007666C6">
        <w:rPr>
          <w:rFonts w:ascii="Times New Roman" w:hAnsi="Times New Roman" w:cs="Times New Roman"/>
          <w:lang w:val="es-DO"/>
        </w:rPr>
        <w:t>FinAlgoritmo</w:t>
      </w:r>
      <w:proofErr w:type="spellEnd"/>
    </w:p>
    <w:p w14:paraId="59243B2B" w14:textId="77777777" w:rsidR="007666C6" w:rsidRPr="007666C6" w:rsidRDefault="007666C6" w:rsidP="00E2631D">
      <w:pPr>
        <w:pStyle w:val="Prrafodelista"/>
        <w:rPr>
          <w:rFonts w:ascii="Times New Roman" w:hAnsi="Times New Roman" w:cs="Times New Roman"/>
          <w:lang w:val="es-DO"/>
        </w:rPr>
      </w:pPr>
    </w:p>
    <w:p w14:paraId="152949C3" w14:textId="490A3407" w:rsidR="00B2685D" w:rsidRPr="007666C6" w:rsidRDefault="00000000" w:rsidP="009577D5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lang w:val="es-DO"/>
        </w:rPr>
      </w:pPr>
      <w:r w:rsidRPr="007666C6">
        <w:rPr>
          <w:rFonts w:ascii="Times New Roman" w:hAnsi="Times New Roman" w:cs="Times New Roman"/>
          <w:b/>
          <w:bCs/>
          <w:lang w:val="es-DO"/>
        </w:rPr>
        <w:t>Introduce una nota (0-100). Muestra 'Aprobado con A' si es &gt;=90, 'Aprobado' si es &gt;=70 y 'Reprobado' en caso contrario.</w:t>
      </w:r>
    </w:p>
    <w:p w14:paraId="5B04DD63" w14:textId="3C920748" w:rsidR="009577D5" w:rsidRPr="007666C6" w:rsidRDefault="009577D5" w:rsidP="009577D5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2E3524" wp14:editId="1CA6008C">
            <wp:extent cx="5486400" cy="35896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DE2F" w14:textId="56B9B2F4" w:rsidR="009577D5" w:rsidRPr="007666C6" w:rsidRDefault="009577D5" w:rsidP="009577D5">
      <w:pPr>
        <w:rPr>
          <w:rFonts w:ascii="Times New Roman" w:hAnsi="Times New Roman" w:cs="Times New Roman"/>
          <w:b/>
          <w:bCs/>
          <w:lang w:val="es-DO"/>
        </w:rPr>
      </w:pPr>
      <w:r w:rsidRPr="007666C6">
        <w:rPr>
          <w:rFonts w:ascii="Times New Roman" w:hAnsi="Times New Roman" w:cs="Times New Roman"/>
          <w:b/>
          <w:bCs/>
          <w:lang w:val="es-DO"/>
        </w:rPr>
        <w:t>Pseudocodigo:</w:t>
      </w:r>
    </w:p>
    <w:p w14:paraId="7638B1DF" w14:textId="77777777" w:rsidR="009577D5" w:rsidRPr="007666C6" w:rsidRDefault="009577D5" w:rsidP="009577D5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Algoritmo </w:t>
      </w:r>
      <w:proofErr w:type="spellStart"/>
      <w:r w:rsidRPr="007666C6">
        <w:rPr>
          <w:rFonts w:ascii="Times New Roman" w:hAnsi="Times New Roman" w:cs="Times New Roman"/>
          <w:lang w:val="es-DO"/>
        </w:rPr>
        <w:t>Calificacion</w:t>
      </w:r>
      <w:proofErr w:type="spellEnd"/>
    </w:p>
    <w:p w14:paraId="780CAD0C" w14:textId="77777777" w:rsidR="009577D5" w:rsidRPr="007666C6" w:rsidRDefault="009577D5" w:rsidP="009577D5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Definir nota Como Entero;</w:t>
      </w:r>
    </w:p>
    <w:p w14:paraId="19579B13" w14:textId="77777777" w:rsidR="009577D5" w:rsidRPr="007666C6" w:rsidRDefault="009577D5" w:rsidP="009577D5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Escribir "Introduce la nota (entre 0 y 100):";</w:t>
      </w:r>
    </w:p>
    <w:p w14:paraId="50E4E92A" w14:textId="77777777" w:rsidR="009577D5" w:rsidRPr="007666C6" w:rsidRDefault="009577D5" w:rsidP="009577D5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Leer nota;</w:t>
      </w:r>
    </w:p>
    <w:p w14:paraId="78D1D21C" w14:textId="77777777" w:rsidR="009577D5" w:rsidRPr="007666C6" w:rsidRDefault="009577D5" w:rsidP="009577D5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Si nota &gt;= 90 Entonces</w:t>
      </w:r>
    </w:p>
    <w:p w14:paraId="247684EB" w14:textId="77777777" w:rsidR="009577D5" w:rsidRPr="007666C6" w:rsidRDefault="009577D5" w:rsidP="009577D5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    Escribir "Aprobado con A";</w:t>
      </w:r>
    </w:p>
    <w:p w14:paraId="71D5F1E0" w14:textId="77777777" w:rsidR="009577D5" w:rsidRPr="007666C6" w:rsidRDefault="009577D5" w:rsidP="009577D5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Sino</w:t>
      </w:r>
    </w:p>
    <w:p w14:paraId="37AD1BA8" w14:textId="77777777" w:rsidR="009577D5" w:rsidRPr="007666C6" w:rsidRDefault="009577D5" w:rsidP="009577D5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    Si nota &gt;= 70 Entonces</w:t>
      </w:r>
    </w:p>
    <w:p w14:paraId="070ACA7C" w14:textId="77777777" w:rsidR="009577D5" w:rsidRPr="007666C6" w:rsidRDefault="009577D5" w:rsidP="009577D5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        Escribir "Aprobado";</w:t>
      </w:r>
    </w:p>
    <w:p w14:paraId="4406B157" w14:textId="77777777" w:rsidR="009577D5" w:rsidRPr="007666C6" w:rsidRDefault="009577D5" w:rsidP="009577D5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    Sino</w:t>
      </w:r>
    </w:p>
    <w:p w14:paraId="4FCE3C95" w14:textId="77777777" w:rsidR="009577D5" w:rsidRPr="007666C6" w:rsidRDefault="009577D5" w:rsidP="009577D5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        Escribir "Reprobado";</w:t>
      </w:r>
    </w:p>
    <w:p w14:paraId="35F70223" w14:textId="77777777" w:rsidR="009577D5" w:rsidRPr="007666C6" w:rsidRDefault="009577D5" w:rsidP="009577D5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    </w:t>
      </w:r>
      <w:proofErr w:type="spellStart"/>
      <w:r w:rsidRPr="007666C6">
        <w:rPr>
          <w:rFonts w:ascii="Times New Roman" w:hAnsi="Times New Roman" w:cs="Times New Roman"/>
          <w:lang w:val="es-DO"/>
        </w:rPr>
        <w:t>FinSi</w:t>
      </w:r>
      <w:proofErr w:type="spellEnd"/>
    </w:p>
    <w:p w14:paraId="6019C2AB" w14:textId="77777777" w:rsidR="009577D5" w:rsidRPr="007666C6" w:rsidRDefault="009577D5" w:rsidP="009577D5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</w:t>
      </w:r>
      <w:proofErr w:type="spellStart"/>
      <w:r w:rsidRPr="007666C6">
        <w:rPr>
          <w:rFonts w:ascii="Times New Roman" w:hAnsi="Times New Roman" w:cs="Times New Roman"/>
          <w:lang w:val="es-DO"/>
        </w:rPr>
        <w:t>FinSi</w:t>
      </w:r>
      <w:proofErr w:type="spellEnd"/>
    </w:p>
    <w:p w14:paraId="530221F4" w14:textId="574DFEAC" w:rsidR="009577D5" w:rsidRDefault="009577D5" w:rsidP="009577D5">
      <w:pPr>
        <w:rPr>
          <w:rFonts w:ascii="Times New Roman" w:hAnsi="Times New Roman" w:cs="Times New Roman"/>
          <w:lang w:val="es-DO"/>
        </w:rPr>
      </w:pPr>
      <w:proofErr w:type="spellStart"/>
      <w:r w:rsidRPr="007666C6">
        <w:rPr>
          <w:rFonts w:ascii="Times New Roman" w:hAnsi="Times New Roman" w:cs="Times New Roman"/>
          <w:lang w:val="es-DO"/>
        </w:rPr>
        <w:lastRenderedPageBreak/>
        <w:t>FinProceso</w:t>
      </w:r>
      <w:proofErr w:type="spellEnd"/>
    </w:p>
    <w:p w14:paraId="455A5DB1" w14:textId="77777777" w:rsidR="007666C6" w:rsidRPr="007666C6" w:rsidRDefault="007666C6" w:rsidP="009577D5">
      <w:pPr>
        <w:rPr>
          <w:rFonts w:ascii="Times New Roman" w:hAnsi="Times New Roman" w:cs="Times New Roman"/>
          <w:lang w:val="es-DO"/>
        </w:rPr>
      </w:pPr>
    </w:p>
    <w:p w14:paraId="1F0CCC66" w14:textId="77777777" w:rsidR="009577D5" w:rsidRPr="007666C6" w:rsidRDefault="009577D5" w:rsidP="009577D5">
      <w:pPr>
        <w:rPr>
          <w:rFonts w:ascii="Times New Roman" w:hAnsi="Times New Roman" w:cs="Times New Roman"/>
          <w:lang w:val="es-DO"/>
        </w:rPr>
      </w:pPr>
    </w:p>
    <w:p w14:paraId="6BFF86E5" w14:textId="3B839522" w:rsidR="00B2685D" w:rsidRPr="007666C6" w:rsidRDefault="00000000" w:rsidP="009577D5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lang w:val="es-DO"/>
        </w:rPr>
      </w:pPr>
      <w:r w:rsidRPr="007666C6">
        <w:rPr>
          <w:rFonts w:ascii="Times New Roman" w:hAnsi="Times New Roman" w:cs="Times New Roman"/>
          <w:b/>
          <w:bCs/>
          <w:lang w:val="es-DO"/>
        </w:rPr>
        <w:t>Ingresa el monto de una compra. Si es mayor a 500 aplica un 10% de descuento, sino paga precio normal.</w:t>
      </w:r>
    </w:p>
    <w:p w14:paraId="02380E27" w14:textId="4B22DD75" w:rsidR="009577D5" w:rsidRDefault="009577D5" w:rsidP="009577D5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noProof/>
        </w:rPr>
        <w:drawing>
          <wp:inline distT="0" distB="0" distL="0" distR="0" wp14:anchorId="1396AD98" wp14:editId="49EDDE7F">
            <wp:extent cx="5200650" cy="4365777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36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89C0" w14:textId="77777777" w:rsidR="007666C6" w:rsidRPr="007666C6" w:rsidRDefault="007666C6" w:rsidP="009577D5">
      <w:pPr>
        <w:pStyle w:val="Prrafodelista"/>
        <w:rPr>
          <w:rFonts w:ascii="Times New Roman" w:hAnsi="Times New Roman" w:cs="Times New Roman"/>
          <w:lang w:val="es-DO"/>
        </w:rPr>
      </w:pPr>
    </w:p>
    <w:p w14:paraId="183FCCF0" w14:textId="77777777" w:rsidR="009577D5" w:rsidRPr="007666C6" w:rsidRDefault="009577D5">
      <w:pPr>
        <w:rPr>
          <w:rFonts w:ascii="Times New Roman" w:hAnsi="Times New Roman" w:cs="Times New Roman"/>
          <w:b/>
          <w:bCs/>
          <w:lang w:val="es-DO"/>
        </w:rPr>
      </w:pPr>
      <w:r w:rsidRPr="007666C6">
        <w:rPr>
          <w:rFonts w:ascii="Times New Roman" w:hAnsi="Times New Roman" w:cs="Times New Roman"/>
          <w:b/>
          <w:bCs/>
          <w:lang w:val="es-DO"/>
        </w:rPr>
        <w:t>Pseudocodigo:</w:t>
      </w:r>
    </w:p>
    <w:p w14:paraId="23C521E5" w14:textId="77777777" w:rsidR="00C463BD" w:rsidRPr="007666C6" w:rsidRDefault="00C463BD" w:rsidP="00C463BD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Algoritmo </w:t>
      </w:r>
      <w:proofErr w:type="spellStart"/>
      <w:r w:rsidRPr="007666C6">
        <w:rPr>
          <w:rFonts w:ascii="Times New Roman" w:hAnsi="Times New Roman" w:cs="Times New Roman"/>
          <w:lang w:val="es-DO"/>
        </w:rPr>
        <w:t>Monto_Compra</w:t>
      </w:r>
      <w:proofErr w:type="spellEnd"/>
    </w:p>
    <w:p w14:paraId="5CB2045D" w14:textId="77777777" w:rsidR="00C463BD" w:rsidRPr="007666C6" w:rsidRDefault="00C463BD" w:rsidP="00C463BD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  <w:t xml:space="preserve">Definir monto, descuento, </w:t>
      </w:r>
      <w:proofErr w:type="spellStart"/>
      <w:r w:rsidRPr="007666C6">
        <w:rPr>
          <w:rFonts w:ascii="Times New Roman" w:hAnsi="Times New Roman" w:cs="Times New Roman"/>
          <w:lang w:val="es-DO"/>
        </w:rPr>
        <w:t>totalPagar</w:t>
      </w:r>
      <w:proofErr w:type="spellEnd"/>
      <w:r w:rsidRPr="007666C6">
        <w:rPr>
          <w:rFonts w:ascii="Times New Roman" w:hAnsi="Times New Roman" w:cs="Times New Roman"/>
          <w:lang w:val="es-DO"/>
        </w:rPr>
        <w:t xml:space="preserve"> Como Real</w:t>
      </w:r>
    </w:p>
    <w:p w14:paraId="345E4A23" w14:textId="77777777" w:rsidR="00C463BD" w:rsidRPr="007666C6" w:rsidRDefault="00C463BD" w:rsidP="00C463BD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  <w:t>Escribir 'Ingrese el monto de la compra:'</w:t>
      </w:r>
    </w:p>
    <w:p w14:paraId="204EFF34" w14:textId="77777777" w:rsidR="00C463BD" w:rsidRPr="007666C6" w:rsidRDefault="00C463BD" w:rsidP="00C463BD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  <w:t>Leer monto</w:t>
      </w:r>
    </w:p>
    <w:p w14:paraId="11A1233E" w14:textId="77777777" w:rsidR="00C463BD" w:rsidRPr="007666C6" w:rsidRDefault="00C463BD" w:rsidP="00C463BD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  <w:t>Si monto&gt;500 Entonces</w:t>
      </w:r>
    </w:p>
    <w:p w14:paraId="6DD1C196" w14:textId="77777777" w:rsidR="00C463BD" w:rsidRPr="007666C6" w:rsidRDefault="00C463BD" w:rsidP="00C463BD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</w:r>
      <w:r w:rsidRPr="007666C6">
        <w:rPr>
          <w:rFonts w:ascii="Times New Roman" w:hAnsi="Times New Roman" w:cs="Times New Roman"/>
          <w:lang w:val="es-DO"/>
        </w:rPr>
        <w:tab/>
        <w:t>descuento &lt;- monto*0.10</w:t>
      </w:r>
    </w:p>
    <w:p w14:paraId="22FC7CF2" w14:textId="77777777" w:rsidR="00C463BD" w:rsidRPr="007666C6" w:rsidRDefault="00C463BD" w:rsidP="00C463BD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lastRenderedPageBreak/>
        <w:tab/>
      </w:r>
      <w:r w:rsidRPr="007666C6">
        <w:rPr>
          <w:rFonts w:ascii="Times New Roman" w:hAnsi="Times New Roman" w:cs="Times New Roman"/>
          <w:lang w:val="es-DO"/>
        </w:rPr>
        <w:tab/>
      </w:r>
      <w:proofErr w:type="spellStart"/>
      <w:r w:rsidRPr="007666C6">
        <w:rPr>
          <w:rFonts w:ascii="Times New Roman" w:hAnsi="Times New Roman" w:cs="Times New Roman"/>
          <w:lang w:val="es-DO"/>
        </w:rPr>
        <w:t>totalPagar</w:t>
      </w:r>
      <w:proofErr w:type="spellEnd"/>
      <w:r w:rsidRPr="007666C6">
        <w:rPr>
          <w:rFonts w:ascii="Times New Roman" w:hAnsi="Times New Roman" w:cs="Times New Roman"/>
          <w:lang w:val="es-DO"/>
        </w:rPr>
        <w:t xml:space="preserve"> &lt;- monto-descuento</w:t>
      </w:r>
    </w:p>
    <w:p w14:paraId="4B5227A8" w14:textId="77777777" w:rsidR="00C463BD" w:rsidRPr="007666C6" w:rsidRDefault="00C463BD" w:rsidP="00C463BD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</w:r>
      <w:r w:rsidRPr="007666C6">
        <w:rPr>
          <w:rFonts w:ascii="Times New Roman" w:hAnsi="Times New Roman" w:cs="Times New Roman"/>
          <w:lang w:val="es-DO"/>
        </w:rPr>
        <w:tab/>
        <w:t>Escribir 'Se aplicó un descuento de: ', descuento</w:t>
      </w:r>
    </w:p>
    <w:p w14:paraId="29C82668" w14:textId="77777777" w:rsidR="00C463BD" w:rsidRPr="007666C6" w:rsidRDefault="00C463BD" w:rsidP="00C463BD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</w:r>
      <w:proofErr w:type="spellStart"/>
      <w:r w:rsidRPr="007666C6">
        <w:rPr>
          <w:rFonts w:ascii="Times New Roman" w:hAnsi="Times New Roman" w:cs="Times New Roman"/>
          <w:lang w:val="es-DO"/>
        </w:rPr>
        <w:t>SiNo</w:t>
      </w:r>
      <w:proofErr w:type="spellEnd"/>
    </w:p>
    <w:p w14:paraId="7E763D78" w14:textId="77777777" w:rsidR="00C463BD" w:rsidRPr="007666C6" w:rsidRDefault="00C463BD" w:rsidP="00C463BD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</w:r>
      <w:r w:rsidRPr="007666C6">
        <w:rPr>
          <w:rFonts w:ascii="Times New Roman" w:hAnsi="Times New Roman" w:cs="Times New Roman"/>
          <w:lang w:val="es-DO"/>
        </w:rPr>
        <w:tab/>
      </w:r>
      <w:proofErr w:type="spellStart"/>
      <w:r w:rsidRPr="007666C6">
        <w:rPr>
          <w:rFonts w:ascii="Times New Roman" w:hAnsi="Times New Roman" w:cs="Times New Roman"/>
          <w:lang w:val="es-DO"/>
        </w:rPr>
        <w:t>totalPagar</w:t>
      </w:r>
      <w:proofErr w:type="spellEnd"/>
      <w:r w:rsidRPr="007666C6">
        <w:rPr>
          <w:rFonts w:ascii="Times New Roman" w:hAnsi="Times New Roman" w:cs="Times New Roman"/>
          <w:lang w:val="es-DO"/>
        </w:rPr>
        <w:t xml:space="preserve"> &lt;- monto</w:t>
      </w:r>
    </w:p>
    <w:p w14:paraId="19210EB2" w14:textId="77777777" w:rsidR="00C463BD" w:rsidRPr="007666C6" w:rsidRDefault="00C463BD" w:rsidP="00C463BD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</w:r>
      <w:proofErr w:type="spellStart"/>
      <w:r w:rsidRPr="007666C6">
        <w:rPr>
          <w:rFonts w:ascii="Times New Roman" w:hAnsi="Times New Roman" w:cs="Times New Roman"/>
          <w:lang w:val="es-DO"/>
        </w:rPr>
        <w:t>FinSi</w:t>
      </w:r>
      <w:proofErr w:type="spellEnd"/>
    </w:p>
    <w:p w14:paraId="243D7DEF" w14:textId="77777777" w:rsidR="00C463BD" w:rsidRPr="007666C6" w:rsidRDefault="00C463BD" w:rsidP="00C463BD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  <w:t xml:space="preserve">Escribir 'El total a pagar es: ', </w:t>
      </w:r>
      <w:proofErr w:type="spellStart"/>
      <w:r w:rsidRPr="007666C6">
        <w:rPr>
          <w:rFonts w:ascii="Times New Roman" w:hAnsi="Times New Roman" w:cs="Times New Roman"/>
          <w:lang w:val="es-DO"/>
        </w:rPr>
        <w:t>totalPagar</w:t>
      </w:r>
      <w:proofErr w:type="spellEnd"/>
    </w:p>
    <w:p w14:paraId="44E6E85A" w14:textId="6615074C" w:rsidR="00B2685D" w:rsidRPr="007666C6" w:rsidRDefault="00C463BD" w:rsidP="00C463BD">
      <w:pPr>
        <w:rPr>
          <w:rFonts w:ascii="Times New Roman" w:hAnsi="Times New Roman" w:cs="Times New Roman"/>
          <w:lang w:val="es-DO"/>
        </w:rPr>
      </w:pPr>
      <w:proofErr w:type="spellStart"/>
      <w:r w:rsidRPr="007666C6">
        <w:rPr>
          <w:rFonts w:ascii="Times New Roman" w:hAnsi="Times New Roman" w:cs="Times New Roman"/>
          <w:lang w:val="es-DO"/>
        </w:rPr>
        <w:t>FinAlgoritmo</w:t>
      </w:r>
      <w:proofErr w:type="spellEnd"/>
      <w:r w:rsidRPr="007666C6">
        <w:rPr>
          <w:rFonts w:ascii="Times New Roman" w:hAnsi="Times New Roman" w:cs="Times New Roman"/>
          <w:lang w:val="es-DO"/>
        </w:rPr>
        <w:br w:type="page"/>
      </w:r>
    </w:p>
    <w:p w14:paraId="696CAF2B" w14:textId="77777777" w:rsidR="00B2685D" w:rsidRPr="007666C6" w:rsidRDefault="00000000">
      <w:pPr>
        <w:pStyle w:val="Ttulo1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lastRenderedPageBreak/>
        <w:t>Ejercicios con Bucle Mientras</w:t>
      </w:r>
    </w:p>
    <w:p w14:paraId="0988E2BC" w14:textId="58E1BC76" w:rsidR="00B2685D" w:rsidRPr="007666C6" w:rsidRDefault="00000000" w:rsidP="00C463BD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lang w:val="es-DO"/>
        </w:rPr>
      </w:pPr>
      <w:r w:rsidRPr="007666C6">
        <w:rPr>
          <w:rFonts w:ascii="Times New Roman" w:hAnsi="Times New Roman" w:cs="Times New Roman"/>
          <w:b/>
          <w:bCs/>
          <w:lang w:val="es-DO"/>
        </w:rPr>
        <w:t>Muestra los números del 1 al 10 usando mientras.</w:t>
      </w:r>
    </w:p>
    <w:p w14:paraId="76593F63" w14:textId="29A853C0" w:rsidR="00C463BD" w:rsidRPr="007666C6" w:rsidRDefault="00C463BD" w:rsidP="00C463BD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noProof/>
        </w:rPr>
        <w:drawing>
          <wp:inline distT="0" distB="0" distL="0" distR="0" wp14:anchorId="39A1C491" wp14:editId="0B652731">
            <wp:extent cx="5486400" cy="51333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D89D" w14:textId="77777777" w:rsidR="00C463BD" w:rsidRPr="007666C6" w:rsidRDefault="00C463BD" w:rsidP="00C463BD">
      <w:pPr>
        <w:pStyle w:val="Prrafodelista"/>
        <w:rPr>
          <w:rFonts w:ascii="Times New Roman" w:hAnsi="Times New Roman" w:cs="Times New Roman"/>
          <w:b/>
          <w:bCs/>
          <w:lang w:val="es-DO"/>
        </w:rPr>
      </w:pPr>
    </w:p>
    <w:p w14:paraId="7DF61A36" w14:textId="4ED97EE8" w:rsidR="00C463BD" w:rsidRPr="007666C6" w:rsidRDefault="00C463BD" w:rsidP="00C463BD">
      <w:pPr>
        <w:pStyle w:val="Prrafodelista"/>
        <w:rPr>
          <w:rFonts w:ascii="Times New Roman" w:hAnsi="Times New Roman" w:cs="Times New Roman"/>
          <w:b/>
          <w:bCs/>
          <w:lang w:val="es-DO"/>
        </w:rPr>
      </w:pPr>
      <w:r w:rsidRPr="007666C6">
        <w:rPr>
          <w:rFonts w:ascii="Times New Roman" w:hAnsi="Times New Roman" w:cs="Times New Roman"/>
          <w:b/>
          <w:bCs/>
          <w:lang w:val="es-DO"/>
        </w:rPr>
        <w:t xml:space="preserve">Pseudocodigo: </w:t>
      </w:r>
    </w:p>
    <w:p w14:paraId="656F5337" w14:textId="77777777" w:rsidR="00C463BD" w:rsidRPr="007666C6" w:rsidRDefault="00C463BD" w:rsidP="00C463BD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>Algoritmo Numero_</w:t>
      </w:r>
    </w:p>
    <w:p w14:paraId="7AD85705" w14:textId="77777777" w:rsidR="00C463BD" w:rsidRPr="007666C6" w:rsidRDefault="00C463BD" w:rsidP="00C463BD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  <w:t>Definir contador Como Entero</w:t>
      </w:r>
    </w:p>
    <w:p w14:paraId="588F4630" w14:textId="77777777" w:rsidR="00C463BD" w:rsidRPr="007666C6" w:rsidRDefault="00C463BD" w:rsidP="00C463BD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  <w:t>contador &lt;- 1</w:t>
      </w:r>
    </w:p>
    <w:p w14:paraId="0B848485" w14:textId="77777777" w:rsidR="00C463BD" w:rsidRPr="007666C6" w:rsidRDefault="00C463BD" w:rsidP="00C463BD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  <w:t>Mientras contador&lt;=10 Hacer</w:t>
      </w:r>
    </w:p>
    <w:p w14:paraId="75DC9710" w14:textId="77777777" w:rsidR="00C463BD" w:rsidRPr="007666C6" w:rsidRDefault="00C463BD" w:rsidP="00C463BD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</w:r>
      <w:r w:rsidRPr="007666C6">
        <w:rPr>
          <w:rFonts w:ascii="Times New Roman" w:hAnsi="Times New Roman" w:cs="Times New Roman"/>
          <w:lang w:val="es-DO"/>
        </w:rPr>
        <w:tab/>
        <w:t>Escribir contador</w:t>
      </w:r>
    </w:p>
    <w:p w14:paraId="2A9C3C39" w14:textId="77777777" w:rsidR="00C463BD" w:rsidRPr="007666C6" w:rsidRDefault="00C463BD" w:rsidP="00C463BD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</w:r>
      <w:r w:rsidRPr="007666C6">
        <w:rPr>
          <w:rFonts w:ascii="Times New Roman" w:hAnsi="Times New Roman" w:cs="Times New Roman"/>
          <w:lang w:val="es-DO"/>
        </w:rPr>
        <w:tab/>
        <w:t>contador &lt;- contador+1</w:t>
      </w:r>
    </w:p>
    <w:p w14:paraId="46BF107A" w14:textId="77777777" w:rsidR="00C463BD" w:rsidRPr="007666C6" w:rsidRDefault="00C463BD" w:rsidP="00C463BD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</w:r>
      <w:proofErr w:type="spellStart"/>
      <w:r w:rsidRPr="007666C6">
        <w:rPr>
          <w:rFonts w:ascii="Times New Roman" w:hAnsi="Times New Roman" w:cs="Times New Roman"/>
          <w:lang w:val="es-DO"/>
        </w:rPr>
        <w:t>FinMientras</w:t>
      </w:r>
      <w:proofErr w:type="spellEnd"/>
    </w:p>
    <w:p w14:paraId="0AC99D5C" w14:textId="2AE7F3E2" w:rsidR="00C463BD" w:rsidRPr="007666C6" w:rsidRDefault="00C463BD" w:rsidP="00C463BD">
      <w:pPr>
        <w:pStyle w:val="Prrafodelista"/>
        <w:rPr>
          <w:rFonts w:ascii="Times New Roman" w:hAnsi="Times New Roman" w:cs="Times New Roman"/>
          <w:lang w:val="es-DO"/>
        </w:rPr>
      </w:pPr>
      <w:proofErr w:type="spellStart"/>
      <w:r w:rsidRPr="007666C6">
        <w:rPr>
          <w:rFonts w:ascii="Times New Roman" w:hAnsi="Times New Roman" w:cs="Times New Roman"/>
          <w:lang w:val="es-DO"/>
        </w:rPr>
        <w:t>FinAlgoritmo</w:t>
      </w:r>
      <w:proofErr w:type="spellEnd"/>
    </w:p>
    <w:p w14:paraId="25A4778D" w14:textId="77777777" w:rsidR="00C463BD" w:rsidRPr="007666C6" w:rsidRDefault="00C463BD" w:rsidP="00C463BD">
      <w:pPr>
        <w:pStyle w:val="Prrafodelista"/>
        <w:rPr>
          <w:rFonts w:ascii="Times New Roman" w:hAnsi="Times New Roman" w:cs="Times New Roman"/>
          <w:lang w:val="es-DO"/>
        </w:rPr>
      </w:pPr>
    </w:p>
    <w:p w14:paraId="4432DAA8" w14:textId="77777777" w:rsidR="00C463BD" w:rsidRPr="007666C6" w:rsidRDefault="00C463BD" w:rsidP="00C463BD">
      <w:pPr>
        <w:pStyle w:val="Prrafodelista"/>
        <w:rPr>
          <w:rFonts w:ascii="Times New Roman" w:hAnsi="Times New Roman" w:cs="Times New Roman"/>
          <w:lang w:val="es-DO"/>
        </w:rPr>
      </w:pPr>
    </w:p>
    <w:p w14:paraId="5B6541CD" w14:textId="77777777" w:rsidR="00C463BD" w:rsidRPr="007666C6" w:rsidRDefault="00C463BD" w:rsidP="00C463BD">
      <w:pPr>
        <w:pStyle w:val="Prrafodelista"/>
        <w:rPr>
          <w:rFonts w:ascii="Times New Roman" w:hAnsi="Times New Roman" w:cs="Times New Roman"/>
          <w:lang w:val="es-DO"/>
        </w:rPr>
      </w:pPr>
    </w:p>
    <w:p w14:paraId="636EFF2A" w14:textId="77777777" w:rsidR="00B2685D" w:rsidRPr="007666C6" w:rsidRDefault="00000000">
      <w:pPr>
        <w:rPr>
          <w:rFonts w:ascii="Times New Roman" w:hAnsi="Times New Roman" w:cs="Times New Roman"/>
          <w:b/>
          <w:bCs/>
          <w:lang w:val="es-DO"/>
        </w:rPr>
      </w:pPr>
      <w:r w:rsidRPr="007666C6">
        <w:rPr>
          <w:rFonts w:ascii="Times New Roman" w:hAnsi="Times New Roman" w:cs="Times New Roman"/>
          <w:b/>
          <w:bCs/>
          <w:lang w:val="es-DO"/>
        </w:rPr>
        <w:lastRenderedPageBreak/>
        <w:t>2. Pide números al usuario y suma todos hasta que escriba 0.</w:t>
      </w:r>
    </w:p>
    <w:p w14:paraId="088E15FB" w14:textId="5FDB5FA6" w:rsidR="002615EF" w:rsidRPr="007666C6" w:rsidRDefault="002615EF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noProof/>
        </w:rPr>
        <w:drawing>
          <wp:inline distT="0" distB="0" distL="0" distR="0" wp14:anchorId="7DF153C5" wp14:editId="28468B2C">
            <wp:extent cx="5486400" cy="4464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785F" w14:textId="77777777" w:rsidR="002615EF" w:rsidRPr="007666C6" w:rsidRDefault="002615EF" w:rsidP="002615EF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Algoritmo </w:t>
      </w:r>
      <w:proofErr w:type="spellStart"/>
      <w:r w:rsidRPr="007666C6">
        <w:rPr>
          <w:rFonts w:ascii="Times New Roman" w:hAnsi="Times New Roman" w:cs="Times New Roman"/>
          <w:lang w:val="es-DO"/>
        </w:rPr>
        <w:t>Pide_numeros</w:t>
      </w:r>
      <w:proofErr w:type="spellEnd"/>
    </w:p>
    <w:p w14:paraId="3233B7F1" w14:textId="77777777" w:rsidR="002615EF" w:rsidRPr="007666C6" w:rsidRDefault="002615EF" w:rsidP="002615EF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Definir suma, numero Como Real;</w:t>
      </w:r>
    </w:p>
    <w:p w14:paraId="052473E4" w14:textId="77777777" w:rsidR="002615EF" w:rsidRPr="007666C6" w:rsidRDefault="002615EF" w:rsidP="002615EF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suma = 0;</w:t>
      </w:r>
    </w:p>
    <w:p w14:paraId="627EB569" w14:textId="77777777" w:rsidR="002615EF" w:rsidRPr="007666C6" w:rsidRDefault="002615EF" w:rsidP="002615EF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Repetir</w:t>
      </w:r>
    </w:p>
    <w:p w14:paraId="32027734" w14:textId="77777777" w:rsidR="002615EF" w:rsidRPr="007666C6" w:rsidRDefault="002615EF" w:rsidP="002615EF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    Escribir "Introduce un número (escribe 0 para terminar):";</w:t>
      </w:r>
    </w:p>
    <w:p w14:paraId="23A3DB9C" w14:textId="77777777" w:rsidR="002615EF" w:rsidRPr="007666C6" w:rsidRDefault="002615EF" w:rsidP="002615EF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    Leer </w:t>
      </w:r>
      <w:proofErr w:type="spellStart"/>
      <w:r w:rsidRPr="007666C6">
        <w:rPr>
          <w:rFonts w:ascii="Times New Roman" w:hAnsi="Times New Roman" w:cs="Times New Roman"/>
          <w:lang w:val="es-DO"/>
        </w:rPr>
        <w:t>numero</w:t>
      </w:r>
      <w:proofErr w:type="spellEnd"/>
      <w:r w:rsidRPr="007666C6">
        <w:rPr>
          <w:rFonts w:ascii="Times New Roman" w:hAnsi="Times New Roman" w:cs="Times New Roman"/>
          <w:lang w:val="es-DO"/>
        </w:rPr>
        <w:t>;</w:t>
      </w:r>
    </w:p>
    <w:p w14:paraId="602CC1B7" w14:textId="77777777" w:rsidR="002615EF" w:rsidRPr="007666C6" w:rsidRDefault="002615EF" w:rsidP="002615EF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</w:r>
      <w:r w:rsidRPr="007666C6">
        <w:rPr>
          <w:rFonts w:ascii="Times New Roman" w:hAnsi="Times New Roman" w:cs="Times New Roman"/>
          <w:lang w:val="es-DO"/>
        </w:rPr>
        <w:tab/>
      </w:r>
    </w:p>
    <w:p w14:paraId="301085B6" w14:textId="77777777" w:rsidR="002615EF" w:rsidRPr="007666C6" w:rsidRDefault="002615EF" w:rsidP="002615EF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    suma = suma + numero;</w:t>
      </w:r>
    </w:p>
    <w:p w14:paraId="04E6771B" w14:textId="77777777" w:rsidR="002615EF" w:rsidRPr="007666C6" w:rsidRDefault="002615EF" w:rsidP="002615EF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Hasta Que numero == 0;</w:t>
      </w:r>
    </w:p>
    <w:p w14:paraId="1873EE13" w14:textId="77777777" w:rsidR="002615EF" w:rsidRPr="007666C6" w:rsidRDefault="002615EF" w:rsidP="002615EF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Escribir "La suma total de los números es: ", suma;</w:t>
      </w:r>
    </w:p>
    <w:p w14:paraId="5ED042E6" w14:textId="32810946" w:rsidR="002615EF" w:rsidRPr="007666C6" w:rsidRDefault="002615EF" w:rsidP="002615EF">
      <w:pPr>
        <w:rPr>
          <w:rFonts w:ascii="Times New Roman" w:hAnsi="Times New Roman" w:cs="Times New Roman"/>
          <w:lang w:val="es-DO"/>
        </w:rPr>
      </w:pPr>
      <w:proofErr w:type="spellStart"/>
      <w:r w:rsidRPr="007666C6">
        <w:rPr>
          <w:rFonts w:ascii="Times New Roman" w:hAnsi="Times New Roman" w:cs="Times New Roman"/>
          <w:lang w:val="es-DO"/>
        </w:rPr>
        <w:t>FinProceso</w:t>
      </w:r>
      <w:proofErr w:type="spellEnd"/>
    </w:p>
    <w:p w14:paraId="343FE94B" w14:textId="69C92BF3" w:rsidR="00B2685D" w:rsidRPr="007666C6" w:rsidRDefault="00000000" w:rsidP="00EF33D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lang w:val="es-DO"/>
        </w:rPr>
      </w:pPr>
      <w:r w:rsidRPr="007666C6">
        <w:rPr>
          <w:rFonts w:ascii="Times New Roman" w:hAnsi="Times New Roman" w:cs="Times New Roman"/>
          <w:b/>
          <w:bCs/>
          <w:lang w:val="es-DO"/>
        </w:rPr>
        <w:lastRenderedPageBreak/>
        <w:t>Adivina el número secreto (ejemplo: 7).</w:t>
      </w:r>
    </w:p>
    <w:p w14:paraId="69221CE4" w14:textId="71DA75E7" w:rsidR="00EF33DA" w:rsidRPr="007666C6" w:rsidRDefault="003C6469" w:rsidP="00EF33DA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noProof/>
        </w:rPr>
        <w:drawing>
          <wp:inline distT="0" distB="0" distL="0" distR="0" wp14:anchorId="64EA0232" wp14:editId="684750DB">
            <wp:extent cx="4933950" cy="426010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6081" cy="42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D294" w14:textId="77777777" w:rsidR="003C6469" w:rsidRPr="007666C6" w:rsidRDefault="003C6469" w:rsidP="00EF33DA">
      <w:pPr>
        <w:ind w:left="360"/>
        <w:rPr>
          <w:rFonts w:ascii="Times New Roman" w:hAnsi="Times New Roman" w:cs="Times New Roman"/>
          <w:b/>
          <w:bCs/>
          <w:lang w:val="es-DO"/>
        </w:rPr>
      </w:pPr>
      <w:proofErr w:type="spellStart"/>
      <w:r w:rsidRPr="007666C6">
        <w:rPr>
          <w:rFonts w:ascii="Times New Roman" w:hAnsi="Times New Roman" w:cs="Times New Roman"/>
          <w:b/>
          <w:bCs/>
          <w:lang w:val="es-DO"/>
        </w:rPr>
        <w:t>Pseudocodigo</w:t>
      </w:r>
      <w:proofErr w:type="spellEnd"/>
      <w:r w:rsidRPr="007666C6">
        <w:rPr>
          <w:rFonts w:ascii="Times New Roman" w:hAnsi="Times New Roman" w:cs="Times New Roman"/>
          <w:b/>
          <w:bCs/>
          <w:lang w:val="es-DO"/>
        </w:rPr>
        <w:t xml:space="preserve">: </w:t>
      </w:r>
    </w:p>
    <w:p w14:paraId="6B8EF732" w14:textId="634A552F" w:rsidR="00EF33DA" w:rsidRPr="007666C6" w:rsidRDefault="00EF33DA" w:rsidP="00EF33DA">
      <w:pPr>
        <w:ind w:left="360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Algoritmo </w:t>
      </w:r>
      <w:proofErr w:type="spellStart"/>
      <w:r w:rsidRPr="007666C6">
        <w:rPr>
          <w:rFonts w:ascii="Times New Roman" w:hAnsi="Times New Roman" w:cs="Times New Roman"/>
          <w:lang w:val="es-DO"/>
        </w:rPr>
        <w:t>Adivina_Numero</w:t>
      </w:r>
      <w:proofErr w:type="spellEnd"/>
    </w:p>
    <w:p w14:paraId="66AE2403" w14:textId="77777777" w:rsidR="00EF33DA" w:rsidRPr="007666C6" w:rsidRDefault="00EF33DA" w:rsidP="00EF33DA">
      <w:pPr>
        <w:ind w:left="360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Definir </w:t>
      </w:r>
      <w:proofErr w:type="spellStart"/>
      <w:r w:rsidRPr="007666C6">
        <w:rPr>
          <w:rFonts w:ascii="Times New Roman" w:hAnsi="Times New Roman" w:cs="Times New Roman"/>
          <w:lang w:val="es-DO"/>
        </w:rPr>
        <w:t>numero_secreto</w:t>
      </w:r>
      <w:proofErr w:type="spellEnd"/>
      <w:r w:rsidRPr="007666C6">
        <w:rPr>
          <w:rFonts w:ascii="Times New Roman" w:hAnsi="Times New Roman" w:cs="Times New Roman"/>
          <w:lang w:val="es-DO"/>
        </w:rPr>
        <w:t xml:space="preserve">, </w:t>
      </w:r>
      <w:proofErr w:type="spellStart"/>
      <w:r w:rsidRPr="007666C6">
        <w:rPr>
          <w:rFonts w:ascii="Times New Roman" w:hAnsi="Times New Roman" w:cs="Times New Roman"/>
          <w:lang w:val="es-DO"/>
        </w:rPr>
        <w:t>numero_ingresado</w:t>
      </w:r>
      <w:proofErr w:type="spellEnd"/>
      <w:r w:rsidRPr="007666C6">
        <w:rPr>
          <w:rFonts w:ascii="Times New Roman" w:hAnsi="Times New Roman" w:cs="Times New Roman"/>
          <w:lang w:val="es-DO"/>
        </w:rPr>
        <w:t xml:space="preserve"> Como Entero;</w:t>
      </w:r>
    </w:p>
    <w:p w14:paraId="41A861D4" w14:textId="77777777" w:rsidR="00EF33DA" w:rsidRPr="007666C6" w:rsidRDefault="00EF33DA" w:rsidP="00EF33DA">
      <w:pPr>
        <w:ind w:left="360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</w:t>
      </w:r>
      <w:proofErr w:type="spellStart"/>
      <w:r w:rsidRPr="007666C6">
        <w:rPr>
          <w:rFonts w:ascii="Times New Roman" w:hAnsi="Times New Roman" w:cs="Times New Roman"/>
          <w:lang w:val="es-DO"/>
        </w:rPr>
        <w:t>numero_secreto</w:t>
      </w:r>
      <w:proofErr w:type="spellEnd"/>
      <w:r w:rsidRPr="007666C6">
        <w:rPr>
          <w:rFonts w:ascii="Times New Roman" w:hAnsi="Times New Roman" w:cs="Times New Roman"/>
          <w:lang w:val="es-DO"/>
        </w:rPr>
        <w:t xml:space="preserve"> = 7;</w:t>
      </w:r>
    </w:p>
    <w:p w14:paraId="73BDDA94" w14:textId="77777777" w:rsidR="00EF33DA" w:rsidRPr="007666C6" w:rsidRDefault="00EF33DA" w:rsidP="00EF33DA">
      <w:pPr>
        <w:ind w:left="360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Escribir "He pensado en un número. ¡Intenta adivinarlo!";</w:t>
      </w:r>
    </w:p>
    <w:p w14:paraId="5577546E" w14:textId="77777777" w:rsidR="00EF33DA" w:rsidRPr="007666C6" w:rsidRDefault="00EF33DA" w:rsidP="00EF33DA">
      <w:pPr>
        <w:ind w:left="360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</w:r>
    </w:p>
    <w:p w14:paraId="5DEED2C1" w14:textId="77777777" w:rsidR="00EF33DA" w:rsidRPr="007666C6" w:rsidRDefault="00EF33DA" w:rsidP="00EF33DA">
      <w:pPr>
        <w:ind w:left="360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Repetir</w:t>
      </w:r>
    </w:p>
    <w:p w14:paraId="2E182B4D" w14:textId="77777777" w:rsidR="00EF33DA" w:rsidRPr="007666C6" w:rsidRDefault="00EF33DA" w:rsidP="00EF33DA">
      <w:pPr>
        <w:ind w:left="360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    Escribir "Introduce tu número:";</w:t>
      </w:r>
    </w:p>
    <w:p w14:paraId="2FF1318C" w14:textId="7D72AC8D" w:rsidR="00EF33DA" w:rsidRPr="007666C6" w:rsidRDefault="00EF33DA" w:rsidP="007666C6">
      <w:pPr>
        <w:ind w:left="360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    Leer </w:t>
      </w:r>
      <w:proofErr w:type="spellStart"/>
      <w:r w:rsidRPr="007666C6">
        <w:rPr>
          <w:rFonts w:ascii="Times New Roman" w:hAnsi="Times New Roman" w:cs="Times New Roman"/>
          <w:lang w:val="es-DO"/>
        </w:rPr>
        <w:t>numero_ingresado</w:t>
      </w:r>
      <w:proofErr w:type="spellEnd"/>
      <w:r w:rsidRPr="007666C6">
        <w:rPr>
          <w:rFonts w:ascii="Times New Roman" w:hAnsi="Times New Roman" w:cs="Times New Roman"/>
          <w:lang w:val="es-DO"/>
        </w:rPr>
        <w:t>;</w:t>
      </w:r>
    </w:p>
    <w:p w14:paraId="53068586" w14:textId="77777777" w:rsidR="00EF33DA" w:rsidRPr="007666C6" w:rsidRDefault="00EF33DA" w:rsidP="00EF33DA">
      <w:pPr>
        <w:ind w:left="360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    Si </w:t>
      </w:r>
      <w:proofErr w:type="spellStart"/>
      <w:r w:rsidRPr="007666C6">
        <w:rPr>
          <w:rFonts w:ascii="Times New Roman" w:hAnsi="Times New Roman" w:cs="Times New Roman"/>
          <w:lang w:val="es-DO"/>
        </w:rPr>
        <w:t>numero_ingresado</w:t>
      </w:r>
      <w:proofErr w:type="spellEnd"/>
      <w:r w:rsidRPr="007666C6">
        <w:rPr>
          <w:rFonts w:ascii="Times New Roman" w:hAnsi="Times New Roman" w:cs="Times New Roman"/>
          <w:lang w:val="es-DO"/>
        </w:rPr>
        <w:t xml:space="preserve"> &lt;&gt; </w:t>
      </w:r>
      <w:proofErr w:type="spellStart"/>
      <w:r w:rsidRPr="007666C6">
        <w:rPr>
          <w:rFonts w:ascii="Times New Roman" w:hAnsi="Times New Roman" w:cs="Times New Roman"/>
          <w:lang w:val="es-DO"/>
        </w:rPr>
        <w:t>numero_secreto</w:t>
      </w:r>
      <w:proofErr w:type="spellEnd"/>
      <w:r w:rsidRPr="007666C6">
        <w:rPr>
          <w:rFonts w:ascii="Times New Roman" w:hAnsi="Times New Roman" w:cs="Times New Roman"/>
          <w:lang w:val="es-DO"/>
        </w:rPr>
        <w:t xml:space="preserve"> Entonces</w:t>
      </w:r>
    </w:p>
    <w:p w14:paraId="3C3D5254" w14:textId="77777777" w:rsidR="00EF33DA" w:rsidRPr="007666C6" w:rsidRDefault="00EF33DA" w:rsidP="00EF33DA">
      <w:pPr>
        <w:ind w:left="360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        Escribir "Incorrecto. ¡Sigue intentando!";</w:t>
      </w:r>
    </w:p>
    <w:p w14:paraId="178C2288" w14:textId="77777777" w:rsidR="00EF33DA" w:rsidRPr="007666C6" w:rsidRDefault="00EF33DA" w:rsidP="00EF33DA">
      <w:pPr>
        <w:ind w:left="360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lastRenderedPageBreak/>
        <w:t xml:space="preserve">        </w:t>
      </w:r>
      <w:proofErr w:type="spellStart"/>
      <w:r w:rsidRPr="007666C6">
        <w:rPr>
          <w:rFonts w:ascii="Times New Roman" w:hAnsi="Times New Roman" w:cs="Times New Roman"/>
          <w:lang w:val="es-DO"/>
        </w:rPr>
        <w:t>FinSi</w:t>
      </w:r>
      <w:proofErr w:type="spellEnd"/>
    </w:p>
    <w:p w14:paraId="76156FDA" w14:textId="77777777" w:rsidR="00EF33DA" w:rsidRPr="007666C6" w:rsidRDefault="00EF33DA" w:rsidP="00EF33DA">
      <w:pPr>
        <w:ind w:left="360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Hasta Que </w:t>
      </w:r>
      <w:proofErr w:type="spellStart"/>
      <w:r w:rsidRPr="007666C6">
        <w:rPr>
          <w:rFonts w:ascii="Times New Roman" w:hAnsi="Times New Roman" w:cs="Times New Roman"/>
          <w:lang w:val="es-DO"/>
        </w:rPr>
        <w:t>numero_ingresado</w:t>
      </w:r>
      <w:proofErr w:type="spellEnd"/>
      <w:r w:rsidRPr="007666C6">
        <w:rPr>
          <w:rFonts w:ascii="Times New Roman" w:hAnsi="Times New Roman" w:cs="Times New Roman"/>
          <w:lang w:val="es-DO"/>
        </w:rPr>
        <w:t xml:space="preserve"> == </w:t>
      </w:r>
      <w:proofErr w:type="spellStart"/>
      <w:r w:rsidRPr="007666C6">
        <w:rPr>
          <w:rFonts w:ascii="Times New Roman" w:hAnsi="Times New Roman" w:cs="Times New Roman"/>
          <w:lang w:val="es-DO"/>
        </w:rPr>
        <w:t>numero_secreto</w:t>
      </w:r>
      <w:proofErr w:type="spellEnd"/>
      <w:r w:rsidRPr="007666C6">
        <w:rPr>
          <w:rFonts w:ascii="Times New Roman" w:hAnsi="Times New Roman" w:cs="Times New Roman"/>
          <w:lang w:val="es-DO"/>
        </w:rPr>
        <w:t>;</w:t>
      </w:r>
    </w:p>
    <w:p w14:paraId="2F710418" w14:textId="77777777" w:rsidR="00EF33DA" w:rsidRPr="007666C6" w:rsidRDefault="00EF33DA" w:rsidP="00EF33DA">
      <w:pPr>
        <w:ind w:left="360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Escribir "¡Felicidades! Adivinaste el número secreto.";</w:t>
      </w:r>
    </w:p>
    <w:p w14:paraId="133816A3" w14:textId="1DB6D6FA" w:rsidR="00EF33DA" w:rsidRPr="007666C6" w:rsidRDefault="00EF33DA" w:rsidP="00EF33DA">
      <w:pPr>
        <w:ind w:left="360"/>
        <w:rPr>
          <w:rFonts w:ascii="Times New Roman" w:hAnsi="Times New Roman" w:cs="Times New Roman"/>
          <w:lang w:val="es-DO"/>
        </w:rPr>
      </w:pPr>
      <w:proofErr w:type="spellStart"/>
      <w:r w:rsidRPr="007666C6">
        <w:rPr>
          <w:rFonts w:ascii="Times New Roman" w:hAnsi="Times New Roman" w:cs="Times New Roman"/>
          <w:lang w:val="es-DO"/>
        </w:rPr>
        <w:t>FinProceso</w:t>
      </w:r>
      <w:proofErr w:type="spellEnd"/>
    </w:p>
    <w:p w14:paraId="12E59F77" w14:textId="51496BB2" w:rsidR="00B2685D" w:rsidRPr="007666C6" w:rsidRDefault="00000000" w:rsidP="003C646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lang w:val="es-DO"/>
        </w:rPr>
      </w:pPr>
      <w:r w:rsidRPr="007666C6">
        <w:rPr>
          <w:rFonts w:ascii="Times New Roman" w:hAnsi="Times New Roman" w:cs="Times New Roman"/>
          <w:b/>
          <w:bCs/>
          <w:lang w:val="es-DO"/>
        </w:rPr>
        <w:t>Valida una contraseña. Mientras no sea '1234', vuelve a pedirla.</w:t>
      </w:r>
    </w:p>
    <w:p w14:paraId="3F91A3E5" w14:textId="2464BF0A" w:rsidR="003C6469" w:rsidRPr="007666C6" w:rsidRDefault="003C6469" w:rsidP="003C6469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noProof/>
        </w:rPr>
        <w:drawing>
          <wp:inline distT="0" distB="0" distL="0" distR="0" wp14:anchorId="4801A000" wp14:editId="31CB145E">
            <wp:extent cx="5486400" cy="39846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C319" w14:textId="77777777" w:rsidR="003C6469" w:rsidRPr="007666C6" w:rsidRDefault="003C6469" w:rsidP="003C6469">
      <w:pPr>
        <w:pStyle w:val="Prrafodelista"/>
        <w:rPr>
          <w:rFonts w:ascii="Times New Roman" w:hAnsi="Times New Roman" w:cs="Times New Roman"/>
          <w:b/>
          <w:bCs/>
          <w:lang w:val="es-DO"/>
        </w:rPr>
      </w:pPr>
    </w:p>
    <w:p w14:paraId="615EA6BB" w14:textId="6321753D" w:rsidR="003C6469" w:rsidRPr="007666C6" w:rsidRDefault="003C6469" w:rsidP="003C6469">
      <w:pPr>
        <w:pStyle w:val="Prrafodelista"/>
        <w:rPr>
          <w:rFonts w:ascii="Times New Roman" w:hAnsi="Times New Roman" w:cs="Times New Roman"/>
          <w:b/>
          <w:bCs/>
          <w:lang w:val="es-DO"/>
        </w:rPr>
      </w:pPr>
      <w:proofErr w:type="spellStart"/>
      <w:r w:rsidRPr="007666C6">
        <w:rPr>
          <w:rFonts w:ascii="Times New Roman" w:hAnsi="Times New Roman" w:cs="Times New Roman"/>
          <w:b/>
          <w:bCs/>
          <w:lang w:val="es-DO"/>
        </w:rPr>
        <w:t>Pseudocodigo</w:t>
      </w:r>
      <w:proofErr w:type="spellEnd"/>
      <w:r w:rsidRPr="007666C6">
        <w:rPr>
          <w:rFonts w:ascii="Times New Roman" w:hAnsi="Times New Roman" w:cs="Times New Roman"/>
          <w:b/>
          <w:bCs/>
          <w:lang w:val="es-DO"/>
        </w:rPr>
        <w:t>:</w:t>
      </w:r>
    </w:p>
    <w:p w14:paraId="6AC3EEA1" w14:textId="77777777" w:rsidR="003C6469" w:rsidRPr="007666C6" w:rsidRDefault="003C6469" w:rsidP="003C6469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Algoritmo </w:t>
      </w:r>
      <w:proofErr w:type="spellStart"/>
      <w:r w:rsidRPr="007666C6">
        <w:rPr>
          <w:rFonts w:ascii="Times New Roman" w:hAnsi="Times New Roman" w:cs="Times New Roman"/>
          <w:lang w:val="es-DO"/>
        </w:rPr>
        <w:t>Contrasena</w:t>
      </w:r>
      <w:proofErr w:type="spellEnd"/>
      <w:r w:rsidRPr="007666C6">
        <w:rPr>
          <w:rFonts w:ascii="Times New Roman" w:hAnsi="Times New Roman" w:cs="Times New Roman"/>
          <w:lang w:val="es-DO"/>
        </w:rPr>
        <w:t>_</w:t>
      </w:r>
    </w:p>
    <w:p w14:paraId="79A688AB" w14:textId="77777777" w:rsidR="003C6469" w:rsidRPr="007666C6" w:rsidRDefault="003C6469" w:rsidP="003C6469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  <w:t xml:space="preserve">Definir </w:t>
      </w:r>
      <w:proofErr w:type="spellStart"/>
      <w:r w:rsidRPr="007666C6">
        <w:rPr>
          <w:rFonts w:ascii="Times New Roman" w:hAnsi="Times New Roman" w:cs="Times New Roman"/>
          <w:lang w:val="es-DO"/>
        </w:rPr>
        <w:t>contrasena_ingresada</w:t>
      </w:r>
      <w:proofErr w:type="spellEnd"/>
      <w:r w:rsidRPr="007666C6">
        <w:rPr>
          <w:rFonts w:ascii="Times New Roman" w:hAnsi="Times New Roman" w:cs="Times New Roman"/>
          <w:lang w:val="es-DO"/>
        </w:rPr>
        <w:t xml:space="preserve"> Como Cadena</w:t>
      </w:r>
    </w:p>
    <w:p w14:paraId="04D5F226" w14:textId="77777777" w:rsidR="003C6469" w:rsidRPr="007666C6" w:rsidRDefault="003C6469" w:rsidP="003C6469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  <w:t>Repetir</w:t>
      </w:r>
    </w:p>
    <w:p w14:paraId="1EB7502F" w14:textId="77777777" w:rsidR="003C6469" w:rsidRPr="007666C6" w:rsidRDefault="003C6469" w:rsidP="003C6469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</w:r>
      <w:r w:rsidRPr="007666C6">
        <w:rPr>
          <w:rFonts w:ascii="Times New Roman" w:hAnsi="Times New Roman" w:cs="Times New Roman"/>
          <w:lang w:val="es-DO"/>
        </w:rPr>
        <w:tab/>
        <w:t>Escribir 'Por favor, introduce la contraseña:'</w:t>
      </w:r>
    </w:p>
    <w:p w14:paraId="798BCD46" w14:textId="77777777" w:rsidR="003C6469" w:rsidRPr="007666C6" w:rsidRDefault="003C6469" w:rsidP="003C6469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</w:r>
      <w:r w:rsidRPr="007666C6">
        <w:rPr>
          <w:rFonts w:ascii="Times New Roman" w:hAnsi="Times New Roman" w:cs="Times New Roman"/>
          <w:lang w:val="es-DO"/>
        </w:rPr>
        <w:tab/>
        <w:t xml:space="preserve">Leer </w:t>
      </w:r>
      <w:proofErr w:type="spellStart"/>
      <w:r w:rsidRPr="007666C6">
        <w:rPr>
          <w:rFonts w:ascii="Times New Roman" w:hAnsi="Times New Roman" w:cs="Times New Roman"/>
          <w:lang w:val="es-DO"/>
        </w:rPr>
        <w:t>contrasena_ingresada</w:t>
      </w:r>
      <w:proofErr w:type="spellEnd"/>
    </w:p>
    <w:p w14:paraId="034EEB19" w14:textId="77777777" w:rsidR="003C6469" w:rsidRPr="007666C6" w:rsidRDefault="003C6469" w:rsidP="003C6469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</w:r>
      <w:r w:rsidRPr="007666C6">
        <w:rPr>
          <w:rFonts w:ascii="Times New Roman" w:hAnsi="Times New Roman" w:cs="Times New Roman"/>
          <w:lang w:val="es-DO"/>
        </w:rPr>
        <w:tab/>
        <w:t xml:space="preserve">Si </w:t>
      </w:r>
      <w:proofErr w:type="spellStart"/>
      <w:r w:rsidRPr="007666C6">
        <w:rPr>
          <w:rFonts w:ascii="Times New Roman" w:hAnsi="Times New Roman" w:cs="Times New Roman"/>
          <w:lang w:val="es-DO"/>
        </w:rPr>
        <w:t>contrasena_ingresada</w:t>
      </w:r>
      <w:proofErr w:type="spellEnd"/>
      <w:r w:rsidRPr="007666C6">
        <w:rPr>
          <w:rFonts w:ascii="Times New Roman" w:hAnsi="Times New Roman" w:cs="Times New Roman"/>
          <w:lang w:val="es-DO"/>
        </w:rPr>
        <w:t>&lt;&gt;'1234' Entonces</w:t>
      </w:r>
    </w:p>
    <w:p w14:paraId="059DCA85" w14:textId="77777777" w:rsidR="003C6469" w:rsidRPr="007666C6" w:rsidRDefault="003C6469" w:rsidP="003C6469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</w:r>
      <w:r w:rsidRPr="007666C6">
        <w:rPr>
          <w:rFonts w:ascii="Times New Roman" w:hAnsi="Times New Roman" w:cs="Times New Roman"/>
          <w:lang w:val="es-DO"/>
        </w:rPr>
        <w:tab/>
      </w:r>
      <w:r w:rsidRPr="007666C6">
        <w:rPr>
          <w:rFonts w:ascii="Times New Roman" w:hAnsi="Times New Roman" w:cs="Times New Roman"/>
          <w:lang w:val="es-DO"/>
        </w:rPr>
        <w:tab/>
        <w:t>Escribir 'Contraseña incorrecta. Intenta de nuevo.'</w:t>
      </w:r>
    </w:p>
    <w:p w14:paraId="116EF8C8" w14:textId="77777777" w:rsidR="003C6469" w:rsidRPr="007666C6" w:rsidRDefault="003C6469" w:rsidP="003C6469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</w:r>
      <w:r w:rsidRPr="007666C6">
        <w:rPr>
          <w:rFonts w:ascii="Times New Roman" w:hAnsi="Times New Roman" w:cs="Times New Roman"/>
          <w:lang w:val="es-DO"/>
        </w:rPr>
        <w:tab/>
      </w:r>
      <w:proofErr w:type="spellStart"/>
      <w:r w:rsidRPr="007666C6">
        <w:rPr>
          <w:rFonts w:ascii="Times New Roman" w:hAnsi="Times New Roman" w:cs="Times New Roman"/>
          <w:lang w:val="es-DO"/>
        </w:rPr>
        <w:t>FinSi</w:t>
      </w:r>
      <w:proofErr w:type="spellEnd"/>
    </w:p>
    <w:p w14:paraId="694ADE6C" w14:textId="77777777" w:rsidR="003C6469" w:rsidRPr="007666C6" w:rsidRDefault="003C6469" w:rsidP="003C6469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  <w:t xml:space="preserve">Hasta Que </w:t>
      </w:r>
      <w:proofErr w:type="spellStart"/>
      <w:r w:rsidRPr="007666C6">
        <w:rPr>
          <w:rFonts w:ascii="Times New Roman" w:hAnsi="Times New Roman" w:cs="Times New Roman"/>
          <w:lang w:val="es-DO"/>
        </w:rPr>
        <w:t>contrasena_ingresada</w:t>
      </w:r>
      <w:proofErr w:type="spellEnd"/>
      <w:r w:rsidRPr="007666C6">
        <w:rPr>
          <w:rFonts w:ascii="Times New Roman" w:hAnsi="Times New Roman" w:cs="Times New Roman"/>
          <w:lang w:val="es-DO"/>
        </w:rPr>
        <w:t>=='1234'</w:t>
      </w:r>
    </w:p>
    <w:p w14:paraId="7843B4A7" w14:textId="77777777" w:rsidR="003C6469" w:rsidRPr="007666C6" w:rsidRDefault="003C6469" w:rsidP="003C6469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  <w:t>Escribir '¡Contraseña correcta! Acceso concedido</w:t>
      </w:r>
      <w:proofErr w:type="gramStart"/>
      <w:r w:rsidRPr="007666C6">
        <w:rPr>
          <w:rFonts w:ascii="Times New Roman" w:hAnsi="Times New Roman" w:cs="Times New Roman"/>
          <w:lang w:val="es-DO"/>
        </w:rPr>
        <w:t>. ?</w:t>
      </w:r>
      <w:proofErr w:type="gramEnd"/>
      <w:r w:rsidRPr="007666C6">
        <w:rPr>
          <w:rFonts w:ascii="Times New Roman" w:hAnsi="Times New Roman" w:cs="Times New Roman"/>
          <w:lang w:val="es-DO"/>
        </w:rPr>
        <w:t>'</w:t>
      </w:r>
    </w:p>
    <w:p w14:paraId="0D82E536" w14:textId="587663E7" w:rsidR="003C6469" w:rsidRDefault="003C6469" w:rsidP="003C6469">
      <w:pPr>
        <w:pStyle w:val="Prrafodelista"/>
        <w:rPr>
          <w:rFonts w:ascii="Times New Roman" w:hAnsi="Times New Roman" w:cs="Times New Roman"/>
          <w:lang w:val="es-DO"/>
        </w:rPr>
      </w:pPr>
      <w:proofErr w:type="spellStart"/>
      <w:r w:rsidRPr="007666C6">
        <w:rPr>
          <w:rFonts w:ascii="Times New Roman" w:hAnsi="Times New Roman" w:cs="Times New Roman"/>
          <w:lang w:val="es-DO"/>
        </w:rPr>
        <w:t>FinAlgoritmo</w:t>
      </w:r>
      <w:proofErr w:type="spellEnd"/>
    </w:p>
    <w:p w14:paraId="0473C4A8" w14:textId="77777777" w:rsidR="007666C6" w:rsidRDefault="007666C6" w:rsidP="003C6469">
      <w:pPr>
        <w:pStyle w:val="Prrafodelista"/>
        <w:rPr>
          <w:rFonts w:ascii="Times New Roman" w:hAnsi="Times New Roman" w:cs="Times New Roman"/>
          <w:lang w:val="es-DO"/>
        </w:rPr>
      </w:pPr>
    </w:p>
    <w:p w14:paraId="474BCCF6" w14:textId="77777777" w:rsidR="007666C6" w:rsidRPr="007666C6" w:rsidRDefault="007666C6" w:rsidP="003C6469">
      <w:pPr>
        <w:pStyle w:val="Prrafodelista"/>
        <w:rPr>
          <w:rFonts w:ascii="Times New Roman" w:hAnsi="Times New Roman" w:cs="Times New Roman"/>
          <w:lang w:val="es-DO"/>
        </w:rPr>
      </w:pPr>
    </w:p>
    <w:p w14:paraId="0E235B12" w14:textId="26CD93ED" w:rsidR="00B2685D" w:rsidRPr="007666C6" w:rsidRDefault="00000000" w:rsidP="007D6E72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lang w:val="es-DO"/>
        </w:rPr>
      </w:pPr>
      <w:r w:rsidRPr="007666C6">
        <w:rPr>
          <w:rFonts w:ascii="Times New Roman" w:hAnsi="Times New Roman" w:cs="Times New Roman"/>
          <w:b/>
          <w:bCs/>
          <w:lang w:val="es-DO"/>
        </w:rPr>
        <w:lastRenderedPageBreak/>
        <w:t>Crea un contador regresivo desde un número dado hasta 1.</w:t>
      </w:r>
    </w:p>
    <w:p w14:paraId="6C6FFFEE" w14:textId="469F2352" w:rsidR="007D6E72" w:rsidRPr="007666C6" w:rsidRDefault="007D6E72" w:rsidP="007D6E72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noProof/>
        </w:rPr>
        <w:drawing>
          <wp:inline distT="0" distB="0" distL="0" distR="0" wp14:anchorId="621ACC17" wp14:editId="686A12AB">
            <wp:extent cx="5486400" cy="422275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796B" w14:textId="77777777" w:rsidR="007D6E72" w:rsidRPr="007666C6" w:rsidRDefault="007D6E72" w:rsidP="007D6E72">
      <w:pPr>
        <w:pStyle w:val="Prrafodelista"/>
        <w:rPr>
          <w:rFonts w:ascii="Times New Roman" w:hAnsi="Times New Roman" w:cs="Times New Roman"/>
          <w:lang w:val="es-DO"/>
        </w:rPr>
      </w:pPr>
    </w:p>
    <w:p w14:paraId="18A6955D" w14:textId="51360B07" w:rsidR="007D6E72" w:rsidRPr="007666C6" w:rsidRDefault="007D6E72" w:rsidP="007D6E72">
      <w:pPr>
        <w:pStyle w:val="Prrafodelista"/>
        <w:rPr>
          <w:rFonts w:ascii="Times New Roman" w:hAnsi="Times New Roman" w:cs="Times New Roman"/>
          <w:lang w:val="es-DO"/>
        </w:rPr>
      </w:pPr>
      <w:proofErr w:type="spellStart"/>
      <w:r w:rsidRPr="007666C6">
        <w:rPr>
          <w:rFonts w:ascii="Times New Roman" w:hAnsi="Times New Roman" w:cs="Times New Roman"/>
          <w:lang w:val="es-DO"/>
        </w:rPr>
        <w:t>Pseudocodigo</w:t>
      </w:r>
      <w:proofErr w:type="spellEnd"/>
      <w:r w:rsidRPr="007666C6">
        <w:rPr>
          <w:rFonts w:ascii="Times New Roman" w:hAnsi="Times New Roman" w:cs="Times New Roman"/>
          <w:lang w:val="es-DO"/>
        </w:rPr>
        <w:t>:</w:t>
      </w:r>
    </w:p>
    <w:p w14:paraId="5E74EB4A" w14:textId="77777777" w:rsidR="007D6E72" w:rsidRPr="007666C6" w:rsidRDefault="007D6E72" w:rsidP="007D6E72">
      <w:pPr>
        <w:pStyle w:val="Prrafodelista"/>
        <w:rPr>
          <w:rFonts w:ascii="Times New Roman" w:hAnsi="Times New Roman" w:cs="Times New Roman"/>
          <w:lang w:val="es-DO"/>
        </w:rPr>
      </w:pPr>
    </w:p>
    <w:p w14:paraId="210A7704" w14:textId="77777777" w:rsidR="007D6E72" w:rsidRPr="007666C6" w:rsidRDefault="007D6E72" w:rsidP="007D6E72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Algoritmo </w:t>
      </w:r>
      <w:proofErr w:type="spellStart"/>
      <w:r w:rsidRPr="007666C6">
        <w:rPr>
          <w:rFonts w:ascii="Times New Roman" w:hAnsi="Times New Roman" w:cs="Times New Roman"/>
          <w:lang w:val="es-DO"/>
        </w:rPr>
        <w:t>Contador_Regresivo</w:t>
      </w:r>
      <w:proofErr w:type="spellEnd"/>
    </w:p>
    <w:p w14:paraId="2984A53A" w14:textId="77777777" w:rsidR="007D6E72" w:rsidRPr="007666C6" w:rsidRDefault="007D6E72" w:rsidP="007D6E72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  <w:t xml:space="preserve">Definir </w:t>
      </w:r>
      <w:proofErr w:type="spellStart"/>
      <w:r w:rsidRPr="007666C6">
        <w:rPr>
          <w:rFonts w:ascii="Times New Roman" w:hAnsi="Times New Roman" w:cs="Times New Roman"/>
          <w:lang w:val="es-DO"/>
        </w:rPr>
        <w:t>numero</w:t>
      </w:r>
      <w:proofErr w:type="spellEnd"/>
      <w:r w:rsidRPr="007666C6">
        <w:rPr>
          <w:rFonts w:ascii="Times New Roman" w:hAnsi="Times New Roman" w:cs="Times New Roman"/>
          <w:lang w:val="es-DO"/>
        </w:rPr>
        <w:t xml:space="preserve"> Como Entero</w:t>
      </w:r>
    </w:p>
    <w:p w14:paraId="60C37491" w14:textId="77777777" w:rsidR="007D6E72" w:rsidRPr="007666C6" w:rsidRDefault="007D6E72" w:rsidP="007D6E72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  <w:t>Escribir 'Introduce un número para iniciar la cuenta regresiva:'</w:t>
      </w:r>
    </w:p>
    <w:p w14:paraId="455BB7FE" w14:textId="77777777" w:rsidR="007D6E72" w:rsidRPr="007666C6" w:rsidRDefault="007D6E72" w:rsidP="007D6E72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  <w:t>Leer numero</w:t>
      </w:r>
    </w:p>
    <w:p w14:paraId="6AAE5287" w14:textId="77777777" w:rsidR="007D6E72" w:rsidRPr="007666C6" w:rsidRDefault="007D6E72" w:rsidP="007D6E72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  <w:t xml:space="preserve">Mientras </w:t>
      </w:r>
      <w:proofErr w:type="spellStart"/>
      <w:r w:rsidRPr="007666C6">
        <w:rPr>
          <w:rFonts w:ascii="Times New Roman" w:hAnsi="Times New Roman" w:cs="Times New Roman"/>
          <w:lang w:val="es-DO"/>
        </w:rPr>
        <w:t>numero</w:t>
      </w:r>
      <w:proofErr w:type="spellEnd"/>
      <w:r w:rsidRPr="007666C6">
        <w:rPr>
          <w:rFonts w:ascii="Times New Roman" w:hAnsi="Times New Roman" w:cs="Times New Roman"/>
          <w:lang w:val="es-DO"/>
        </w:rPr>
        <w:t>&gt;=1 Hacer</w:t>
      </w:r>
    </w:p>
    <w:p w14:paraId="3CA0FB48" w14:textId="77777777" w:rsidR="007D6E72" w:rsidRPr="007666C6" w:rsidRDefault="007D6E72" w:rsidP="007D6E72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</w:r>
      <w:r w:rsidRPr="007666C6">
        <w:rPr>
          <w:rFonts w:ascii="Times New Roman" w:hAnsi="Times New Roman" w:cs="Times New Roman"/>
          <w:lang w:val="es-DO"/>
        </w:rPr>
        <w:tab/>
        <w:t>Escribir numero</w:t>
      </w:r>
    </w:p>
    <w:p w14:paraId="06D4C4C3" w14:textId="77777777" w:rsidR="007D6E72" w:rsidRPr="007666C6" w:rsidRDefault="007D6E72" w:rsidP="007D6E72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</w:r>
      <w:r w:rsidRPr="007666C6">
        <w:rPr>
          <w:rFonts w:ascii="Times New Roman" w:hAnsi="Times New Roman" w:cs="Times New Roman"/>
          <w:lang w:val="es-DO"/>
        </w:rPr>
        <w:tab/>
        <w:t>numero &lt;- numero-1</w:t>
      </w:r>
    </w:p>
    <w:p w14:paraId="2B8D2AE2" w14:textId="77777777" w:rsidR="007D6E72" w:rsidRPr="007666C6" w:rsidRDefault="007D6E72" w:rsidP="007D6E72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</w:r>
      <w:proofErr w:type="spellStart"/>
      <w:r w:rsidRPr="007666C6">
        <w:rPr>
          <w:rFonts w:ascii="Times New Roman" w:hAnsi="Times New Roman" w:cs="Times New Roman"/>
          <w:lang w:val="es-DO"/>
        </w:rPr>
        <w:t>FinMientras</w:t>
      </w:r>
      <w:proofErr w:type="spellEnd"/>
    </w:p>
    <w:p w14:paraId="51DA3176" w14:textId="61B2E2DC" w:rsidR="007D6E72" w:rsidRPr="007666C6" w:rsidRDefault="007D6E72" w:rsidP="007D6E72">
      <w:pPr>
        <w:pStyle w:val="Prrafodelista"/>
        <w:rPr>
          <w:rFonts w:ascii="Times New Roman" w:hAnsi="Times New Roman" w:cs="Times New Roman"/>
          <w:lang w:val="es-DO"/>
        </w:rPr>
      </w:pPr>
      <w:proofErr w:type="spellStart"/>
      <w:r w:rsidRPr="007666C6">
        <w:rPr>
          <w:rFonts w:ascii="Times New Roman" w:hAnsi="Times New Roman" w:cs="Times New Roman"/>
          <w:lang w:val="es-DO"/>
        </w:rPr>
        <w:t>FinAlgoritmo</w:t>
      </w:r>
      <w:proofErr w:type="spellEnd"/>
    </w:p>
    <w:p w14:paraId="30F951C6" w14:textId="77777777" w:rsidR="007D6E72" w:rsidRPr="007666C6" w:rsidRDefault="007D6E72" w:rsidP="007D6E72">
      <w:pPr>
        <w:pStyle w:val="Prrafodelista"/>
        <w:rPr>
          <w:rFonts w:ascii="Times New Roman" w:hAnsi="Times New Roman" w:cs="Times New Roman"/>
          <w:lang w:val="es-DO"/>
        </w:rPr>
      </w:pPr>
    </w:p>
    <w:p w14:paraId="4614C907" w14:textId="77777777" w:rsidR="007D6E72" w:rsidRDefault="007D6E72" w:rsidP="007D6E72">
      <w:pPr>
        <w:pStyle w:val="Prrafodelista"/>
        <w:rPr>
          <w:rFonts w:ascii="Times New Roman" w:hAnsi="Times New Roman" w:cs="Times New Roman"/>
          <w:lang w:val="es-DO"/>
        </w:rPr>
      </w:pPr>
    </w:p>
    <w:p w14:paraId="03253625" w14:textId="77777777" w:rsidR="007666C6" w:rsidRDefault="007666C6" w:rsidP="007D6E72">
      <w:pPr>
        <w:pStyle w:val="Prrafodelista"/>
        <w:rPr>
          <w:rFonts w:ascii="Times New Roman" w:hAnsi="Times New Roman" w:cs="Times New Roman"/>
          <w:lang w:val="es-DO"/>
        </w:rPr>
      </w:pPr>
    </w:p>
    <w:p w14:paraId="5E87B2A9" w14:textId="77777777" w:rsidR="007666C6" w:rsidRDefault="007666C6" w:rsidP="007D6E72">
      <w:pPr>
        <w:pStyle w:val="Prrafodelista"/>
        <w:rPr>
          <w:rFonts w:ascii="Times New Roman" w:hAnsi="Times New Roman" w:cs="Times New Roman"/>
          <w:lang w:val="es-DO"/>
        </w:rPr>
      </w:pPr>
    </w:p>
    <w:p w14:paraId="58AADE0D" w14:textId="77777777" w:rsidR="007666C6" w:rsidRDefault="007666C6" w:rsidP="007D6E72">
      <w:pPr>
        <w:pStyle w:val="Prrafodelista"/>
        <w:rPr>
          <w:rFonts w:ascii="Times New Roman" w:hAnsi="Times New Roman" w:cs="Times New Roman"/>
          <w:lang w:val="es-DO"/>
        </w:rPr>
      </w:pPr>
    </w:p>
    <w:p w14:paraId="0BBB633E" w14:textId="77777777" w:rsidR="007666C6" w:rsidRPr="007666C6" w:rsidRDefault="007666C6" w:rsidP="007D6E72">
      <w:pPr>
        <w:pStyle w:val="Prrafodelista"/>
        <w:rPr>
          <w:rFonts w:ascii="Times New Roman" w:hAnsi="Times New Roman" w:cs="Times New Roman"/>
          <w:lang w:val="es-DO"/>
        </w:rPr>
      </w:pPr>
    </w:p>
    <w:p w14:paraId="51DD6A93" w14:textId="24701F1B" w:rsidR="00B2685D" w:rsidRPr="007666C6" w:rsidRDefault="00000000" w:rsidP="00961666">
      <w:pPr>
        <w:pStyle w:val="Ttulo1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lastRenderedPageBreak/>
        <w:t>Ejercicios con Bucles Repetitivos</w:t>
      </w:r>
    </w:p>
    <w:p w14:paraId="364E57DA" w14:textId="375FD5EF" w:rsidR="00B2685D" w:rsidRPr="007666C6" w:rsidRDefault="00000000" w:rsidP="007D6E72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bCs/>
          <w:lang w:val="es-DO"/>
        </w:rPr>
      </w:pPr>
      <w:r w:rsidRPr="007666C6">
        <w:rPr>
          <w:rFonts w:ascii="Times New Roman" w:hAnsi="Times New Roman" w:cs="Times New Roman"/>
          <w:b/>
          <w:bCs/>
          <w:lang w:val="es-DO"/>
        </w:rPr>
        <w:t>Muestra la tabla de multiplicar de un número ingresado por el usuario.</w:t>
      </w:r>
    </w:p>
    <w:p w14:paraId="3E1398FD" w14:textId="4992A05F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noProof/>
        </w:rPr>
        <w:drawing>
          <wp:inline distT="0" distB="0" distL="0" distR="0" wp14:anchorId="191F3455" wp14:editId="682426DB">
            <wp:extent cx="5486400" cy="40284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C979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b/>
          <w:bCs/>
          <w:lang w:val="es-DO"/>
        </w:rPr>
      </w:pPr>
    </w:p>
    <w:p w14:paraId="160A6074" w14:textId="10E0E772" w:rsidR="000D772A" w:rsidRPr="007666C6" w:rsidRDefault="000D772A" w:rsidP="000D772A">
      <w:pPr>
        <w:pStyle w:val="Prrafodelista"/>
        <w:rPr>
          <w:rFonts w:ascii="Times New Roman" w:hAnsi="Times New Roman" w:cs="Times New Roman"/>
          <w:b/>
          <w:bCs/>
          <w:lang w:val="es-DO"/>
        </w:rPr>
      </w:pPr>
      <w:proofErr w:type="spellStart"/>
      <w:r w:rsidRPr="007666C6">
        <w:rPr>
          <w:rFonts w:ascii="Times New Roman" w:hAnsi="Times New Roman" w:cs="Times New Roman"/>
          <w:b/>
          <w:bCs/>
          <w:lang w:val="es-DO"/>
        </w:rPr>
        <w:t>Pseudocodigo</w:t>
      </w:r>
      <w:proofErr w:type="spellEnd"/>
      <w:r w:rsidRPr="007666C6">
        <w:rPr>
          <w:rFonts w:ascii="Times New Roman" w:hAnsi="Times New Roman" w:cs="Times New Roman"/>
          <w:b/>
          <w:bCs/>
          <w:lang w:val="es-DO"/>
        </w:rPr>
        <w:t>:</w:t>
      </w:r>
    </w:p>
    <w:p w14:paraId="5749D6FA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Algoritmo </w:t>
      </w:r>
      <w:proofErr w:type="spellStart"/>
      <w:r w:rsidRPr="007666C6">
        <w:rPr>
          <w:rFonts w:ascii="Times New Roman" w:hAnsi="Times New Roman" w:cs="Times New Roman"/>
          <w:lang w:val="es-DO"/>
        </w:rPr>
        <w:t>Tabla_Multiplicar</w:t>
      </w:r>
      <w:proofErr w:type="spellEnd"/>
    </w:p>
    <w:p w14:paraId="46C91C4C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Definir </w:t>
      </w:r>
      <w:proofErr w:type="spellStart"/>
      <w:r w:rsidRPr="007666C6">
        <w:rPr>
          <w:rFonts w:ascii="Times New Roman" w:hAnsi="Times New Roman" w:cs="Times New Roman"/>
          <w:lang w:val="es-DO"/>
        </w:rPr>
        <w:t>numero</w:t>
      </w:r>
      <w:proofErr w:type="spellEnd"/>
      <w:r w:rsidRPr="007666C6">
        <w:rPr>
          <w:rFonts w:ascii="Times New Roman" w:hAnsi="Times New Roman" w:cs="Times New Roman"/>
          <w:lang w:val="es-DO"/>
        </w:rPr>
        <w:t>, contador, resultado Como Entero;</w:t>
      </w:r>
    </w:p>
    <w:p w14:paraId="2C4F6388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Escribir "Introduce un número para generar su tabla de multiplicar:";</w:t>
      </w:r>
    </w:p>
    <w:p w14:paraId="7CAA1CAA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Leer </w:t>
      </w:r>
      <w:proofErr w:type="spellStart"/>
      <w:r w:rsidRPr="007666C6">
        <w:rPr>
          <w:rFonts w:ascii="Times New Roman" w:hAnsi="Times New Roman" w:cs="Times New Roman"/>
          <w:lang w:val="es-DO"/>
        </w:rPr>
        <w:t>numero</w:t>
      </w:r>
      <w:proofErr w:type="spellEnd"/>
      <w:r w:rsidRPr="007666C6">
        <w:rPr>
          <w:rFonts w:ascii="Times New Roman" w:hAnsi="Times New Roman" w:cs="Times New Roman"/>
          <w:lang w:val="es-DO"/>
        </w:rPr>
        <w:t>;</w:t>
      </w:r>
    </w:p>
    <w:p w14:paraId="251A91CE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Para contador = 1 Hasta 12 Hacer</w:t>
      </w:r>
    </w:p>
    <w:p w14:paraId="075862FB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    resultado = numero * contador;</w:t>
      </w:r>
    </w:p>
    <w:p w14:paraId="64D9F42C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</w:r>
      <w:r w:rsidRPr="007666C6">
        <w:rPr>
          <w:rFonts w:ascii="Times New Roman" w:hAnsi="Times New Roman" w:cs="Times New Roman"/>
          <w:lang w:val="es-DO"/>
        </w:rPr>
        <w:tab/>
      </w:r>
    </w:p>
    <w:p w14:paraId="187936A5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    Escribir </w:t>
      </w:r>
      <w:proofErr w:type="spellStart"/>
      <w:r w:rsidRPr="007666C6">
        <w:rPr>
          <w:rFonts w:ascii="Times New Roman" w:hAnsi="Times New Roman" w:cs="Times New Roman"/>
          <w:lang w:val="es-DO"/>
        </w:rPr>
        <w:t>numero</w:t>
      </w:r>
      <w:proofErr w:type="spellEnd"/>
      <w:r w:rsidRPr="007666C6">
        <w:rPr>
          <w:rFonts w:ascii="Times New Roman" w:hAnsi="Times New Roman" w:cs="Times New Roman"/>
          <w:lang w:val="es-DO"/>
        </w:rPr>
        <w:t>, " x ", contador, " = ", resultado;</w:t>
      </w:r>
    </w:p>
    <w:p w14:paraId="7D3218AD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</w:t>
      </w:r>
      <w:proofErr w:type="spellStart"/>
      <w:r w:rsidRPr="007666C6">
        <w:rPr>
          <w:rFonts w:ascii="Times New Roman" w:hAnsi="Times New Roman" w:cs="Times New Roman"/>
          <w:lang w:val="es-DO"/>
        </w:rPr>
        <w:t>FinPara</w:t>
      </w:r>
      <w:proofErr w:type="spellEnd"/>
    </w:p>
    <w:p w14:paraId="3B1F35CD" w14:textId="05E9A2A8" w:rsidR="007D6E72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  <w:proofErr w:type="spellStart"/>
      <w:r w:rsidRPr="007666C6">
        <w:rPr>
          <w:rFonts w:ascii="Times New Roman" w:hAnsi="Times New Roman" w:cs="Times New Roman"/>
          <w:lang w:val="es-DO"/>
        </w:rPr>
        <w:t>FinProceso</w:t>
      </w:r>
      <w:proofErr w:type="spellEnd"/>
    </w:p>
    <w:p w14:paraId="12903831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</w:p>
    <w:p w14:paraId="42194F7F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</w:p>
    <w:p w14:paraId="36F1D168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</w:p>
    <w:p w14:paraId="47848CC7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</w:p>
    <w:p w14:paraId="464049BF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</w:p>
    <w:p w14:paraId="3721813E" w14:textId="77777777" w:rsidR="000D772A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</w:p>
    <w:p w14:paraId="1FED5E92" w14:textId="77777777" w:rsidR="007666C6" w:rsidRPr="007666C6" w:rsidRDefault="007666C6" w:rsidP="000D772A">
      <w:pPr>
        <w:pStyle w:val="Prrafodelista"/>
        <w:rPr>
          <w:rFonts w:ascii="Times New Roman" w:hAnsi="Times New Roman" w:cs="Times New Roman"/>
          <w:lang w:val="es-DO"/>
        </w:rPr>
      </w:pPr>
    </w:p>
    <w:p w14:paraId="02F6115A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</w:p>
    <w:p w14:paraId="768D26DA" w14:textId="2B971A9E" w:rsidR="00B2685D" w:rsidRPr="007666C6" w:rsidRDefault="00000000" w:rsidP="000D772A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bCs/>
          <w:lang w:val="es-DO"/>
        </w:rPr>
      </w:pPr>
      <w:r w:rsidRPr="007666C6">
        <w:rPr>
          <w:rFonts w:ascii="Times New Roman" w:hAnsi="Times New Roman" w:cs="Times New Roman"/>
          <w:b/>
          <w:bCs/>
          <w:lang w:val="es-DO"/>
        </w:rPr>
        <w:lastRenderedPageBreak/>
        <w:t>Pide 10 números y calcula la suma total.</w:t>
      </w:r>
    </w:p>
    <w:p w14:paraId="1A1C3753" w14:textId="5E667DDD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noProof/>
        </w:rPr>
        <w:drawing>
          <wp:inline distT="0" distB="0" distL="0" distR="0" wp14:anchorId="1CF76792" wp14:editId="04A10711">
            <wp:extent cx="5486400" cy="367284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DF1F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</w:p>
    <w:p w14:paraId="55043DBC" w14:textId="42AF86AB" w:rsidR="000D772A" w:rsidRPr="007666C6" w:rsidRDefault="000D772A" w:rsidP="000D772A">
      <w:pPr>
        <w:pStyle w:val="Prrafodelista"/>
        <w:rPr>
          <w:rFonts w:ascii="Times New Roman" w:hAnsi="Times New Roman" w:cs="Times New Roman"/>
          <w:b/>
          <w:bCs/>
          <w:lang w:val="es-DO"/>
        </w:rPr>
      </w:pPr>
      <w:proofErr w:type="spellStart"/>
      <w:r w:rsidRPr="007666C6">
        <w:rPr>
          <w:rFonts w:ascii="Times New Roman" w:hAnsi="Times New Roman" w:cs="Times New Roman"/>
          <w:b/>
          <w:bCs/>
          <w:lang w:val="es-DO"/>
        </w:rPr>
        <w:t>Pseudocodigo</w:t>
      </w:r>
      <w:proofErr w:type="spellEnd"/>
      <w:r w:rsidRPr="007666C6">
        <w:rPr>
          <w:rFonts w:ascii="Times New Roman" w:hAnsi="Times New Roman" w:cs="Times New Roman"/>
          <w:b/>
          <w:bCs/>
          <w:lang w:val="es-DO"/>
        </w:rPr>
        <w:t>:</w:t>
      </w:r>
    </w:p>
    <w:p w14:paraId="5F2565F3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>Algoritmo Suma_10</w:t>
      </w:r>
    </w:p>
    <w:p w14:paraId="38C5132A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Definir </w:t>
      </w:r>
      <w:proofErr w:type="spellStart"/>
      <w:r w:rsidRPr="007666C6">
        <w:rPr>
          <w:rFonts w:ascii="Times New Roman" w:hAnsi="Times New Roman" w:cs="Times New Roman"/>
          <w:lang w:val="es-DO"/>
        </w:rPr>
        <w:t>numero</w:t>
      </w:r>
      <w:proofErr w:type="spellEnd"/>
      <w:r w:rsidRPr="007666C6">
        <w:rPr>
          <w:rFonts w:ascii="Times New Roman" w:hAnsi="Times New Roman" w:cs="Times New Roman"/>
          <w:lang w:val="es-DO"/>
        </w:rPr>
        <w:t>, suma Como Real;</w:t>
      </w:r>
    </w:p>
    <w:p w14:paraId="7B7CFDB5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Definir contador Como Entero;</w:t>
      </w:r>
    </w:p>
    <w:p w14:paraId="051E0597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suma = 0;</w:t>
      </w:r>
    </w:p>
    <w:p w14:paraId="6BC916A5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Para contador = 1 Hasta 10 Hacer</w:t>
      </w:r>
    </w:p>
    <w:p w14:paraId="1C7698E7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    Escribir "Introduce el número ", contador, "/10:";</w:t>
      </w:r>
    </w:p>
    <w:p w14:paraId="0CD48B32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    Leer </w:t>
      </w:r>
      <w:proofErr w:type="spellStart"/>
      <w:r w:rsidRPr="007666C6">
        <w:rPr>
          <w:rFonts w:ascii="Times New Roman" w:hAnsi="Times New Roman" w:cs="Times New Roman"/>
          <w:lang w:val="es-DO"/>
        </w:rPr>
        <w:t>numero</w:t>
      </w:r>
      <w:proofErr w:type="spellEnd"/>
      <w:r w:rsidRPr="007666C6">
        <w:rPr>
          <w:rFonts w:ascii="Times New Roman" w:hAnsi="Times New Roman" w:cs="Times New Roman"/>
          <w:lang w:val="es-DO"/>
        </w:rPr>
        <w:t>;</w:t>
      </w:r>
    </w:p>
    <w:p w14:paraId="50ECB642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</w:r>
      <w:r w:rsidRPr="007666C6">
        <w:rPr>
          <w:rFonts w:ascii="Times New Roman" w:hAnsi="Times New Roman" w:cs="Times New Roman"/>
          <w:lang w:val="es-DO"/>
        </w:rPr>
        <w:tab/>
      </w:r>
    </w:p>
    <w:p w14:paraId="2418EB8D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    suma = suma + numero;</w:t>
      </w:r>
    </w:p>
    <w:p w14:paraId="6B115770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</w:t>
      </w:r>
      <w:proofErr w:type="spellStart"/>
      <w:r w:rsidRPr="007666C6">
        <w:rPr>
          <w:rFonts w:ascii="Times New Roman" w:hAnsi="Times New Roman" w:cs="Times New Roman"/>
          <w:lang w:val="es-DO"/>
        </w:rPr>
        <w:t>FinPara</w:t>
      </w:r>
      <w:proofErr w:type="spellEnd"/>
    </w:p>
    <w:p w14:paraId="13544E04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Escribir "La suma total de los 10 números es: ", suma;</w:t>
      </w:r>
    </w:p>
    <w:p w14:paraId="61C70852" w14:textId="2441995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  <w:proofErr w:type="spellStart"/>
      <w:r w:rsidRPr="007666C6">
        <w:rPr>
          <w:rFonts w:ascii="Times New Roman" w:hAnsi="Times New Roman" w:cs="Times New Roman"/>
          <w:lang w:val="es-DO"/>
        </w:rPr>
        <w:t>FinProceso</w:t>
      </w:r>
      <w:proofErr w:type="spellEnd"/>
    </w:p>
    <w:p w14:paraId="0919115D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</w:p>
    <w:p w14:paraId="3D5C8A13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</w:p>
    <w:p w14:paraId="363E57F3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</w:p>
    <w:p w14:paraId="53B4E2A1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</w:p>
    <w:p w14:paraId="560811BF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</w:p>
    <w:p w14:paraId="547CC885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</w:p>
    <w:p w14:paraId="04A239CC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</w:p>
    <w:p w14:paraId="5508B89A" w14:textId="77777777" w:rsidR="000D772A" w:rsidRPr="007666C6" w:rsidRDefault="000D772A" w:rsidP="000D772A">
      <w:pPr>
        <w:pStyle w:val="Prrafodelista"/>
        <w:rPr>
          <w:rFonts w:ascii="Times New Roman" w:hAnsi="Times New Roman" w:cs="Times New Roman"/>
          <w:lang w:val="es-DO"/>
        </w:rPr>
      </w:pPr>
    </w:p>
    <w:p w14:paraId="20185F2D" w14:textId="301F1167" w:rsidR="00B2685D" w:rsidRPr="007666C6" w:rsidRDefault="00000000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lastRenderedPageBreak/>
        <w:t>3</w:t>
      </w:r>
      <w:r w:rsidRPr="007666C6">
        <w:rPr>
          <w:rFonts w:ascii="Times New Roman" w:hAnsi="Times New Roman" w:cs="Times New Roman"/>
          <w:b/>
          <w:bCs/>
          <w:lang w:val="es-DO"/>
        </w:rPr>
        <w:t xml:space="preserve">. Calcula </w:t>
      </w:r>
      <w:proofErr w:type="gramStart"/>
      <w:r w:rsidR="008F1397" w:rsidRPr="007666C6">
        <w:rPr>
          <w:rFonts w:ascii="Times New Roman" w:hAnsi="Times New Roman" w:cs="Times New Roman"/>
          <w:b/>
          <w:bCs/>
          <w:lang w:val="es-DO"/>
        </w:rPr>
        <w:t>el  factorial</w:t>
      </w:r>
      <w:proofErr w:type="gramEnd"/>
      <w:r w:rsidRPr="007666C6">
        <w:rPr>
          <w:rFonts w:ascii="Times New Roman" w:hAnsi="Times New Roman" w:cs="Times New Roman"/>
          <w:b/>
          <w:bCs/>
          <w:lang w:val="es-DO"/>
        </w:rPr>
        <w:t xml:space="preserve"> de un número.</w:t>
      </w:r>
    </w:p>
    <w:p w14:paraId="7427126F" w14:textId="1AE579EE" w:rsidR="00B90689" w:rsidRPr="007666C6" w:rsidRDefault="008F1397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noProof/>
        </w:rPr>
        <w:drawing>
          <wp:inline distT="0" distB="0" distL="0" distR="0" wp14:anchorId="708371CE" wp14:editId="3AA2D4AB">
            <wp:extent cx="4476750" cy="365860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8744" cy="366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FD02" w14:textId="53F8893A" w:rsidR="007D315E" w:rsidRPr="007666C6" w:rsidRDefault="007D315E">
      <w:pPr>
        <w:rPr>
          <w:rFonts w:ascii="Times New Roman" w:hAnsi="Times New Roman" w:cs="Times New Roman"/>
          <w:b/>
          <w:bCs/>
          <w:lang w:val="es-DO"/>
        </w:rPr>
      </w:pPr>
      <w:proofErr w:type="spellStart"/>
      <w:r w:rsidRPr="007666C6">
        <w:rPr>
          <w:rFonts w:ascii="Times New Roman" w:hAnsi="Times New Roman" w:cs="Times New Roman"/>
          <w:b/>
          <w:bCs/>
          <w:lang w:val="es-DO"/>
        </w:rPr>
        <w:t>Pseudocodigo</w:t>
      </w:r>
      <w:proofErr w:type="spellEnd"/>
      <w:r w:rsidRPr="007666C6">
        <w:rPr>
          <w:rFonts w:ascii="Times New Roman" w:hAnsi="Times New Roman" w:cs="Times New Roman"/>
          <w:b/>
          <w:bCs/>
          <w:lang w:val="es-DO"/>
        </w:rPr>
        <w:t>:</w:t>
      </w:r>
    </w:p>
    <w:p w14:paraId="64B37B77" w14:textId="77777777" w:rsidR="008F1397" w:rsidRPr="007666C6" w:rsidRDefault="008F1397" w:rsidP="008F1397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>Algoritmo Factorial_</w:t>
      </w:r>
    </w:p>
    <w:p w14:paraId="54947539" w14:textId="77777777" w:rsidR="008F1397" w:rsidRPr="007666C6" w:rsidRDefault="008F1397" w:rsidP="008F1397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  <w:t xml:space="preserve">Definir </w:t>
      </w:r>
      <w:proofErr w:type="spellStart"/>
      <w:r w:rsidRPr="007666C6">
        <w:rPr>
          <w:rFonts w:ascii="Times New Roman" w:hAnsi="Times New Roman" w:cs="Times New Roman"/>
          <w:lang w:val="es-DO"/>
        </w:rPr>
        <w:t>num</w:t>
      </w:r>
      <w:proofErr w:type="spellEnd"/>
      <w:r w:rsidRPr="007666C6">
        <w:rPr>
          <w:rFonts w:ascii="Times New Roman" w:hAnsi="Times New Roman" w:cs="Times New Roman"/>
          <w:lang w:val="es-DO"/>
        </w:rPr>
        <w:t xml:space="preserve"> Como Real</w:t>
      </w:r>
    </w:p>
    <w:p w14:paraId="6C318338" w14:textId="3812290D" w:rsidR="008F1397" w:rsidRPr="007666C6" w:rsidRDefault="008F1397" w:rsidP="008F1397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  <w:t>Definir factorial Como real</w:t>
      </w:r>
    </w:p>
    <w:p w14:paraId="4283F09B" w14:textId="77777777" w:rsidR="008F1397" w:rsidRPr="007666C6" w:rsidRDefault="008F1397" w:rsidP="008F1397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  <w:t>Escribir 'Introduce un número entero no negativo:'</w:t>
      </w:r>
    </w:p>
    <w:p w14:paraId="5AB24E7D" w14:textId="77777777" w:rsidR="008F1397" w:rsidRPr="007666C6" w:rsidRDefault="008F1397" w:rsidP="008F1397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  <w:t xml:space="preserve">Leer </w:t>
      </w:r>
      <w:proofErr w:type="spellStart"/>
      <w:r w:rsidRPr="007666C6">
        <w:rPr>
          <w:rFonts w:ascii="Times New Roman" w:hAnsi="Times New Roman" w:cs="Times New Roman"/>
          <w:lang w:val="es-DO"/>
        </w:rPr>
        <w:t>num</w:t>
      </w:r>
      <w:proofErr w:type="spellEnd"/>
    </w:p>
    <w:p w14:paraId="0579E5A2" w14:textId="77777777" w:rsidR="008F1397" w:rsidRPr="007666C6" w:rsidRDefault="008F1397" w:rsidP="008F1397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  <w:t>factorial &lt;- 1</w:t>
      </w:r>
    </w:p>
    <w:p w14:paraId="306B319F" w14:textId="77777777" w:rsidR="008F1397" w:rsidRPr="007666C6" w:rsidRDefault="008F1397" w:rsidP="008F1397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  <w:t xml:space="preserve">Mientras </w:t>
      </w:r>
      <w:proofErr w:type="spellStart"/>
      <w:r w:rsidRPr="007666C6">
        <w:rPr>
          <w:rFonts w:ascii="Times New Roman" w:hAnsi="Times New Roman" w:cs="Times New Roman"/>
          <w:lang w:val="es-DO"/>
        </w:rPr>
        <w:t>num</w:t>
      </w:r>
      <w:proofErr w:type="spellEnd"/>
      <w:r w:rsidRPr="007666C6">
        <w:rPr>
          <w:rFonts w:ascii="Times New Roman" w:hAnsi="Times New Roman" w:cs="Times New Roman"/>
          <w:lang w:val="es-DO"/>
        </w:rPr>
        <w:t xml:space="preserve"> &gt;0 Hacer</w:t>
      </w:r>
    </w:p>
    <w:p w14:paraId="1B5B7C54" w14:textId="77777777" w:rsidR="008F1397" w:rsidRPr="007666C6" w:rsidRDefault="008F1397" w:rsidP="008F1397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</w:r>
      <w:r w:rsidRPr="007666C6">
        <w:rPr>
          <w:rFonts w:ascii="Times New Roman" w:hAnsi="Times New Roman" w:cs="Times New Roman"/>
          <w:lang w:val="es-DO"/>
        </w:rPr>
        <w:tab/>
        <w:t xml:space="preserve">factorial &lt;- factorial * </w:t>
      </w:r>
      <w:proofErr w:type="spellStart"/>
      <w:r w:rsidRPr="007666C6">
        <w:rPr>
          <w:rFonts w:ascii="Times New Roman" w:hAnsi="Times New Roman" w:cs="Times New Roman"/>
          <w:lang w:val="es-DO"/>
        </w:rPr>
        <w:t>num</w:t>
      </w:r>
      <w:proofErr w:type="spellEnd"/>
    </w:p>
    <w:p w14:paraId="1FBD54A5" w14:textId="77777777" w:rsidR="008F1397" w:rsidRPr="007666C6" w:rsidRDefault="008F1397" w:rsidP="008F1397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</w:r>
      <w:r w:rsidRPr="007666C6">
        <w:rPr>
          <w:rFonts w:ascii="Times New Roman" w:hAnsi="Times New Roman" w:cs="Times New Roman"/>
          <w:lang w:val="es-DO"/>
        </w:rPr>
        <w:tab/>
      </w:r>
      <w:proofErr w:type="spellStart"/>
      <w:r w:rsidRPr="007666C6">
        <w:rPr>
          <w:rFonts w:ascii="Times New Roman" w:hAnsi="Times New Roman" w:cs="Times New Roman"/>
          <w:lang w:val="es-DO"/>
        </w:rPr>
        <w:t>num</w:t>
      </w:r>
      <w:proofErr w:type="spellEnd"/>
      <w:r w:rsidRPr="007666C6">
        <w:rPr>
          <w:rFonts w:ascii="Times New Roman" w:hAnsi="Times New Roman" w:cs="Times New Roman"/>
          <w:lang w:val="es-DO"/>
        </w:rPr>
        <w:t xml:space="preserve"> &lt;- num-1</w:t>
      </w:r>
    </w:p>
    <w:p w14:paraId="3D650546" w14:textId="77777777" w:rsidR="008F1397" w:rsidRPr="007666C6" w:rsidRDefault="008F1397" w:rsidP="008F1397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</w:r>
      <w:proofErr w:type="spellStart"/>
      <w:r w:rsidRPr="007666C6">
        <w:rPr>
          <w:rFonts w:ascii="Times New Roman" w:hAnsi="Times New Roman" w:cs="Times New Roman"/>
          <w:lang w:val="es-DO"/>
        </w:rPr>
        <w:t>FinMientras</w:t>
      </w:r>
      <w:proofErr w:type="spellEnd"/>
    </w:p>
    <w:p w14:paraId="67882545" w14:textId="77777777" w:rsidR="008F1397" w:rsidRPr="007666C6" w:rsidRDefault="008F1397" w:rsidP="008F1397">
      <w:pPr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  <w:t>Escribir '</w:t>
      </w:r>
      <w:proofErr w:type="gramStart"/>
      <w:r w:rsidRPr="007666C6">
        <w:rPr>
          <w:rFonts w:ascii="Times New Roman" w:hAnsi="Times New Roman" w:cs="Times New Roman"/>
          <w:lang w:val="es-DO"/>
        </w:rPr>
        <w:t>El factorial</w:t>
      </w:r>
      <w:proofErr w:type="gramEnd"/>
      <w:r w:rsidRPr="007666C6">
        <w:rPr>
          <w:rFonts w:ascii="Times New Roman" w:hAnsi="Times New Roman" w:cs="Times New Roman"/>
          <w:lang w:val="es-DO"/>
        </w:rPr>
        <w:t xml:space="preserve"> es: ', factorial</w:t>
      </w:r>
    </w:p>
    <w:p w14:paraId="3FF6C381" w14:textId="13C57E30" w:rsidR="008F1397" w:rsidRPr="007666C6" w:rsidRDefault="008F1397" w:rsidP="007D315E">
      <w:pPr>
        <w:rPr>
          <w:rFonts w:ascii="Times New Roman" w:hAnsi="Times New Roman" w:cs="Times New Roman"/>
          <w:lang w:val="es-DO"/>
        </w:rPr>
      </w:pPr>
      <w:proofErr w:type="spellStart"/>
      <w:r w:rsidRPr="007666C6">
        <w:rPr>
          <w:rFonts w:ascii="Times New Roman" w:hAnsi="Times New Roman" w:cs="Times New Roman"/>
          <w:lang w:val="es-DO"/>
        </w:rPr>
        <w:t>FinAlgoritmo</w:t>
      </w:r>
      <w:proofErr w:type="spellEnd"/>
    </w:p>
    <w:p w14:paraId="2259A56F" w14:textId="77777777" w:rsidR="008F1397" w:rsidRPr="007666C6" w:rsidRDefault="008F1397" w:rsidP="007D315E">
      <w:pPr>
        <w:rPr>
          <w:rFonts w:ascii="Times New Roman" w:hAnsi="Times New Roman" w:cs="Times New Roman"/>
          <w:b/>
          <w:bCs/>
          <w:lang w:val="es-DO"/>
        </w:rPr>
      </w:pPr>
    </w:p>
    <w:p w14:paraId="6207FD10" w14:textId="7C78FC23" w:rsidR="00B2685D" w:rsidRPr="007666C6" w:rsidRDefault="00000000" w:rsidP="00BB69FB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lang w:val="es-DO"/>
        </w:rPr>
      </w:pPr>
      <w:r w:rsidRPr="007666C6">
        <w:rPr>
          <w:rFonts w:ascii="Times New Roman" w:hAnsi="Times New Roman" w:cs="Times New Roman"/>
          <w:b/>
          <w:bCs/>
          <w:lang w:val="es-DO"/>
        </w:rPr>
        <w:t>Muestra todos los números pares entre 1 y 50.</w:t>
      </w:r>
    </w:p>
    <w:p w14:paraId="183320AB" w14:textId="2EDD3DD0" w:rsidR="00BB69FB" w:rsidRDefault="00BB69FB" w:rsidP="00BB69FB">
      <w:pPr>
        <w:pStyle w:val="Prrafodelista"/>
        <w:rPr>
          <w:lang w:val="es-DO"/>
        </w:rPr>
      </w:pPr>
      <w:r>
        <w:rPr>
          <w:noProof/>
        </w:rPr>
        <w:drawing>
          <wp:inline distT="0" distB="0" distL="0" distR="0" wp14:anchorId="78992B54" wp14:editId="44FF573E">
            <wp:extent cx="5486400" cy="52292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0DB2" w14:textId="77777777" w:rsidR="00BB69FB" w:rsidRDefault="00BB69FB" w:rsidP="00BB69FB">
      <w:pPr>
        <w:pStyle w:val="Prrafodelista"/>
        <w:rPr>
          <w:lang w:val="es-DO"/>
        </w:rPr>
      </w:pPr>
    </w:p>
    <w:p w14:paraId="3399C41B" w14:textId="5C4D53D2" w:rsidR="00BB69FB" w:rsidRDefault="00BB69FB" w:rsidP="00BB69FB">
      <w:pPr>
        <w:pStyle w:val="Prrafodelista"/>
        <w:rPr>
          <w:lang w:val="es-DO"/>
        </w:rPr>
      </w:pPr>
      <w:proofErr w:type="spellStart"/>
      <w:r>
        <w:rPr>
          <w:lang w:val="es-DO"/>
        </w:rPr>
        <w:t>Pseudocodigo</w:t>
      </w:r>
      <w:proofErr w:type="spellEnd"/>
      <w:r>
        <w:rPr>
          <w:lang w:val="es-DO"/>
        </w:rPr>
        <w:t>:</w:t>
      </w:r>
    </w:p>
    <w:p w14:paraId="00F8BEBD" w14:textId="77777777" w:rsidR="00BB69FB" w:rsidRPr="008F1397" w:rsidRDefault="00BB69FB" w:rsidP="00BB69FB">
      <w:pPr>
        <w:pStyle w:val="Prrafodelista"/>
        <w:rPr>
          <w:sz w:val="20"/>
          <w:szCs w:val="20"/>
          <w:lang w:val="es-DO"/>
        </w:rPr>
      </w:pPr>
      <w:r w:rsidRPr="008F1397">
        <w:rPr>
          <w:sz w:val="20"/>
          <w:szCs w:val="20"/>
          <w:lang w:val="es-DO"/>
        </w:rPr>
        <w:t>Algoritmo Muestra_</w:t>
      </w:r>
    </w:p>
    <w:p w14:paraId="61BA0F22" w14:textId="77777777" w:rsidR="00BB69FB" w:rsidRPr="008F1397" w:rsidRDefault="00BB69FB" w:rsidP="00BB69FB">
      <w:pPr>
        <w:pStyle w:val="Prrafodelista"/>
        <w:rPr>
          <w:sz w:val="20"/>
          <w:szCs w:val="20"/>
          <w:lang w:val="es-DO"/>
        </w:rPr>
      </w:pPr>
      <w:r w:rsidRPr="008F1397">
        <w:rPr>
          <w:sz w:val="20"/>
          <w:szCs w:val="20"/>
          <w:lang w:val="es-DO"/>
        </w:rPr>
        <w:tab/>
        <w:t xml:space="preserve">Definir </w:t>
      </w:r>
      <w:proofErr w:type="spellStart"/>
      <w:r w:rsidRPr="008F1397">
        <w:rPr>
          <w:sz w:val="20"/>
          <w:szCs w:val="20"/>
          <w:lang w:val="es-DO"/>
        </w:rPr>
        <w:t>numero</w:t>
      </w:r>
      <w:proofErr w:type="spellEnd"/>
      <w:r w:rsidRPr="008F1397">
        <w:rPr>
          <w:sz w:val="20"/>
          <w:szCs w:val="20"/>
          <w:lang w:val="es-DO"/>
        </w:rPr>
        <w:t xml:space="preserve"> Como Entero</w:t>
      </w:r>
    </w:p>
    <w:p w14:paraId="39E36737" w14:textId="77777777" w:rsidR="00BB69FB" w:rsidRPr="008F1397" w:rsidRDefault="00BB69FB" w:rsidP="00BB69FB">
      <w:pPr>
        <w:pStyle w:val="Prrafodelista"/>
        <w:rPr>
          <w:sz w:val="20"/>
          <w:szCs w:val="20"/>
          <w:lang w:val="es-DO"/>
        </w:rPr>
      </w:pPr>
      <w:r w:rsidRPr="008F1397">
        <w:rPr>
          <w:sz w:val="20"/>
          <w:szCs w:val="20"/>
          <w:lang w:val="es-DO"/>
        </w:rPr>
        <w:tab/>
        <w:t>numero &lt;- 2</w:t>
      </w:r>
    </w:p>
    <w:p w14:paraId="63FB8271" w14:textId="77777777" w:rsidR="00BB69FB" w:rsidRPr="008F1397" w:rsidRDefault="00BB69FB" w:rsidP="00BB69FB">
      <w:pPr>
        <w:pStyle w:val="Prrafodelista"/>
        <w:rPr>
          <w:sz w:val="20"/>
          <w:szCs w:val="20"/>
          <w:lang w:val="es-DO"/>
        </w:rPr>
      </w:pPr>
      <w:r w:rsidRPr="008F1397">
        <w:rPr>
          <w:sz w:val="20"/>
          <w:szCs w:val="20"/>
          <w:lang w:val="es-DO"/>
        </w:rPr>
        <w:tab/>
        <w:t xml:space="preserve">Mientras </w:t>
      </w:r>
      <w:proofErr w:type="spellStart"/>
      <w:r w:rsidRPr="008F1397">
        <w:rPr>
          <w:sz w:val="20"/>
          <w:szCs w:val="20"/>
          <w:lang w:val="es-DO"/>
        </w:rPr>
        <w:t>numero</w:t>
      </w:r>
      <w:proofErr w:type="spellEnd"/>
      <w:r w:rsidRPr="008F1397">
        <w:rPr>
          <w:sz w:val="20"/>
          <w:szCs w:val="20"/>
          <w:lang w:val="es-DO"/>
        </w:rPr>
        <w:t>&lt;=50 Hacer</w:t>
      </w:r>
    </w:p>
    <w:p w14:paraId="42C8249C" w14:textId="77777777" w:rsidR="00BB69FB" w:rsidRPr="008F1397" w:rsidRDefault="00BB69FB" w:rsidP="00BB69FB">
      <w:pPr>
        <w:pStyle w:val="Prrafodelista"/>
        <w:rPr>
          <w:sz w:val="20"/>
          <w:szCs w:val="20"/>
          <w:lang w:val="es-DO"/>
        </w:rPr>
      </w:pPr>
      <w:r w:rsidRPr="008F1397">
        <w:rPr>
          <w:sz w:val="20"/>
          <w:szCs w:val="20"/>
          <w:lang w:val="es-DO"/>
        </w:rPr>
        <w:tab/>
      </w:r>
      <w:r w:rsidRPr="008F1397">
        <w:rPr>
          <w:sz w:val="20"/>
          <w:szCs w:val="20"/>
          <w:lang w:val="es-DO"/>
        </w:rPr>
        <w:tab/>
        <w:t>Escribir numero</w:t>
      </w:r>
    </w:p>
    <w:p w14:paraId="13313C4E" w14:textId="77777777" w:rsidR="00BB69FB" w:rsidRPr="008F1397" w:rsidRDefault="00BB69FB" w:rsidP="00BB69FB">
      <w:pPr>
        <w:pStyle w:val="Prrafodelista"/>
        <w:rPr>
          <w:sz w:val="20"/>
          <w:szCs w:val="20"/>
          <w:lang w:val="es-DO"/>
        </w:rPr>
      </w:pPr>
      <w:r w:rsidRPr="008F1397">
        <w:rPr>
          <w:sz w:val="20"/>
          <w:szCs w:val="20"/>
          <w:lang w:val="es-DO"/>
        </w:rPr>
        <w:tab/>
      </w:r>
      <w:r w:rsidRPr="008F1397">
        <w:rPr>
          <w:sz w:val="20"/>
          <w:szCs w:val="20"/>
          <w:lang w:val="es-DO"/>
        </w:rPr>
        <w:tab/>
        <w:t>numero &lt;- numero+2</w:t>
      </w:r>
    </w:p>
    <w:p w14:paraId="62E348B0" w14:textId="77777777" w:rsidR="00BB69FB" w:rsidRPr="008F1397" w:rsidRDefault="00BB69FB" w:rsidP="00BB69FB">
      <w:pPr>
        <w:pStyle w:val="Prrafodelista"/>
        <w:rPr>
          <w:sz w:val="20"/>
          <w:szCs w:val="20"/>
          <w:lang w:val="es-DO"/>
        </w:rPr>
      </w:pPr>
      <w:r w:rsidRPr="008F1397">
        <w:rPr>
          <w:sz w:val="20"/>
          <w:szCs w:val="20"/>
          <w:lang w:val="es-DO"/>
        </w:rPr>
        <w:tab/>
      </w:r>
      <w:proofErr w:type="spellStart"/>
      <w:r w:rsidRPr="008F1397">
        <w:rPr>
          <w:sz w:val="20"/>
          <w:szCs w:val="20"/>
          <w:lang w:val="es-DO"/>
        </w:rPr>
        <w:t>FinMientras</w:t>
      </w:r>
      <w:proofErr w:type="spellEnd"/>
    </w:p>
    <w:p w14:paraId="0DCFD093" w14:textId="4468654C" w:rsidR="00BB69FB" w:rsidRDefault="00BB69FB" w:rsidP="00BB69FB">
      <w:pPr>
        <w:pStyle w:val="Prrafodelista"/>
        <w:rPr>
          <w:lang w:val="es-DO"/>
        </w:rPr>
      </w:pPr>
      <w:proofErr w:type="spellStart"/>
      <w:r w:rsidRPr="00BB69FB">
        <w:rPr>
          <w:lang w:val="es-DO"/>
        </w:rPr>
        <w:t>FinAlgoritmo</w:t>
      </w:r>
      <w:proofErr w:type="spellEnd"/>
    </w:p>
    <w:p w14:paraId="1CF3159A" w14:textId="77777777" w:rsidR="00BB69FB" w:rsidRDefault="00BB69FB">
      <w:pPr>
        <w:rPr>
          <w:b/>
          <w:bCs/>
          <w:sz w:val="24"/>
          <w:szCs w:val="24"/>
          <w:lang w:val="es-DO"/>
        </w:rPr>
      </w:pPr>
    </w:p>
    <w:p w14:paraId="0F6F31F3" w14:textId="77777777" w:rsidR="007666C6" w:rsidRPr="007666C6" w:rsidRDefault="007666C6">
      <w:pPr>
        <w:rPr>
          <w:b/>
          <w:bCs/>
          <w:sz w:val="24"/>
          <w:szCs w:val="24"/>
          <w:lang w:val="es-DO"/>
        </w:rPr>
      </w:pPr>
    </w:p>
    <w:p w14:paraId="67844619" w14:textId="1AD98917" w:rsidR="00B2685D" w:rsidRPr="007666C6" w:rsidRDefault="00000000" w:rsidP="00BB69FB">
      <w:pPr>
        <w:pStyle w:val="Prrafodelista"/>
        <w:numPr>
          <w:ilvl w:val="0"/>
          <w:numId w:val="11"/>
        </w:numPr>
        <w:rPr>
          <w:b/>
          <w:bCs/>
          <w:sz w:val="24"/>
          <w:szCs w:val="24"/>
          <w:lang w:val="es-DO"/>
        </w:rPr>
      </w:pPr>
      <w:r w:rsidRPr="007666C6">
        <w:rPr>
          <w:b/>
          <w:bCs/>
          <w:sz w:val="24"/>
          <w:szCs w:val="24"/>
          <w:lang w:val="es-DO"/>
        </w:rPr>
        <w:lastRenderedPageBreak/>
        <w:t>Pide 5 notas, calcula la suma y el promedio final.</w:t>
      </w:r>
    </w:p>
    <w:p w14:paraId="64034D44" w14:textId="7E456CA3" w:rsidR="00811540" w:rsidRPr="00BB69FB" w:rsidRDefault="00811540" w:rsidP="00811540">
      <w:pPr>
        <w:pStyle w:val="Prrafodelista"/>
        <w:rPr>
          <w:lang w:val="es-DO"/>
        </w:rPr>
      </w:pPr>
      <w:r>
        <w:rPr>
          <w:noProof/>
        </w:rPr>
        <w:drawing>
          <wp:inline distT="0" distB="0" distL="0" distR="0" wp14:anchorId="48659A49" wp14:editId="0FD2FEFC">
            <wp:extent cx="5486400" cy="36258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76B2" w14:textId="77777777" w:rsidR="007666C6" w:rsidRPr="007666C6" w:rsidRDefault="007666C6" w:rsidP="00BB69FB">
      <w:pPr>
        <w:pStyle w:val="Prrafodelista"/>
        <w:rPr>
          <w:rFonts w:ascii="Times New Roman" w:hAnsi="Times New Roman" w:cs="Times New Roman"/>
          <w:b/>
          <w:bCs/>
          <w:lang w:val="es-DO"/>
        </w:rPr>
      </w:pPr>
    </w:p>
    <w:p w14:paraId="265B625E" w14:textId="41AC12C2" w:rsidR="00BB69FB" w:rsidRPr="007666C6" w:rsidRDefault="00811540" w:rsidP="00BB69FB">
      <w:pPr>
        <w:pStyle w:val="Prrafodelista"/>
        <w:rPr>
          <w:rFonts w:ascii="Times New Roman" w:hAnsi="Times New Roman" w:cs="Times New Roman"/>
          <w:b/>
          <w:bCs/>
          <w:lang w:val="es-DO"/>
        </w:rPr>
      </w:pPr>
      <w:proofErr w:type="spellStart"/>
      <w:r w:rsidRPr="007666C6">
        <w:rPr>
          <w:rFonts w:ascii="Times New Roman" w:hAnsi="Times New Roman" w:cs="Times New Roman"/>
          <w:b/>
          <w:bCs/>
          <w:lang w:val="es-DO"/>
        </w:rPr>
        <w:t>Pseudocodigo</w:t>
      </w:r>
      <w:proofErr w:type="spellEnd"/>
      <w:r w:rsidRPr="007666C6">
        <w:rPr>
          <w:rFonts w:ascii="Times New Roman" w:hAnsi="Times New Roman" w:cs="Times New Roman"/>
          <w:b/>
          <w:bCs/>
          <w:lang w:val="es-DO"/>
        </w:rPr>
        <w:t>:</w:t>
      </w:r>
    </w:p>
    <w:p w14:paraId="6B891842" w14:textId="77777777" w:rsidR="00811540" w:rsidRPr="007666C6" w:rsidRDefault="00811540" w:rsidP="00BB69FB">
      <w:pPr>
        <w:pStyle w:val="Prrafodelista"/>
        <w:rPr>
          <w:rFonts w:ascii="Times New Roman" w:hAnsi="Times New Roman" w:cs="Times New Roman"/>
          <w:lang w:val="es-DO"/>
        </w:rPr>
      </w:pPr>
    </w:p>
    <w:p w14:paraId="7ED2381F" w14:textId="77777777" w:rsidR="00811540" w:rsidRPr="007666C6" w:rsidRDefault="00811540" w:rsidP="00811540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>Algoritmo _notas</w:t>
      </w:r>
    </w:p>
    <w:p w14:paraId="61BFF97E" w14:textId="77777777" w:rsidR="00811540" w:rsidRPr="007666C6" w:rsidRDefault="00811540" w:rsidP="00811540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Definir nota, suma, promedio Como Real;</w:t>
      </w:r>
    </w:p>
    <w:p w14:paraId="1CD336E9" w14:textId="77777777" w:rsidR="00811540" w:rsidRPr="007666C6" w:rsidRDefault="00811540" w:rsidP="00811540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Definir contador Como Entero;</w:t>
      </w:r>
    </w:p>
    <w:p w14:paraId="6DEE3DD7" w14:textId="77777777" w:rsidR="00811540" w:rsidRPr="007666C6" w:rsidRDefault="00811540" w:rsidP="00811540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suma = 0;</w:t>
      </w:r>
    </w:p>
    <w:p w14:paraId="67C75FF5" w14:textId="77777777" w:rsidR="00811540" w:rsidRPr="007666C6" w:rsidRDefault="00811540" w:rsidP="00811540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</w:r>
    </w:p>
    <w:p w14:paraId="66B927C6" w14:textId="77777777" w:rsidR="00811540" w:rsidRPr="007666C6" w:rsidRDefault="00811540" w:rsidP="00811540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Para contador = 1 Hasta 5 Hacer</w:t>
      </w:r>
    </w:p>
    <w:p w14:paraId="6837B4BD" w14:textId="77777777" w:rsidR="00811540" w:rsidRPr="007666C6" w:rsidRDefault="00811540" w:rsidP="00811540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    Escribir "Introduce la nota ", contador, ":";</w:t>
      </w:r>
    </w:p>
    <w:p w14:paraId="3C1DA062" w14:textId="77777777" w:rsidR="00811540" w:rsidRPr="007666C6" w:rsidRDefault="00811540" w:rsidP="00811540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    Leer nota;</w:t>
      </w:r>
    </w:p>
    <w:p w14:paraId="579EB4C1" w14:textId="77777777" w:rsidR="00811540" w:rsidRPr="007666C6" w:rsidRDefault="00811540" w:rsidP="00811540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    </w:t>
      </w:r>
    </w:p>
    <w:p w14:paraId="7E893231" w14:textId="77777777" w:rsidR="00811540" w:rsidRPr="007666C6" w:rsidRDefault="00811540" w:rsidP="00811540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    suma = suma + nota;</w:t>
      </w:r>
    </w:p>
    <w:p w14:paraId="70577916" w14:textId="77777777" w:rsidR="00811540" w:rsidRPr="007666C6" w:rsidRDefault="00811540" w:rsidP="00811540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</w:t>
      </w:r>
      <w:proofErr w:type="spellStart"/>
      <w:r w:rsidRPr="007666C6">
        <w:rPr>
          <w:rFonts w:ascii="Times New Roman" w:hAnsi="Times New Roman" w:cs="Times New Roman"/>
          <w:lang w:val="es-DO"/>
        </w:rPr>
        <w:t>FinPara</w:t>
      </w:r>
      <w:proofErr w:type="spellEnd"/>
    </w:p>
    <w:p w14:paraId="66CD216C" w14:textId="77777777" w:rsidR="00811540" w:rsidRPr="007666C6" w:rsidRDefault="00811540" w:rsidP="00811540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</w:r>
    </w:p>
    <w:p w14:paraId="668823BE" w14:textId="77777777" w:rsidR="00811540" w:rsidRPr="007666C6" w:rsidRDefault="00811540" w:rsidP="00811540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promedio = suma / 5;</w:t>
      </w:r>
    </w:p>
    <w:p w14:paraId="0FD0255D" w14:textId="77777777" w:rsidR="00811540" w:rsidRPr="007666C6" w:rsidRDefault="00811540" w:rsidP="00811540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ab/>
      </w:r>
    </w:p>
    <w:p w14:paraId="3F36257F" w14:textId="77777777" w:rsidR="00811540" w:rsidRPr="007666C6" w:rsidRDefault="00811540" w:rsidP="00811540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Escribir "La suma de las notas es: ", suma;</w:t>
      </w:r>
    </w:p>
    <w:p w14:paraId="1B494245" w14:textId="77777777" w:rsidR="00811540" w:rsidRPr="007666C6" w:rsidRDefault="00811540" w:rsidP="00811540">
      <w:pPr>
        <w:pStyle w:val="Prrafodelista"/>
        <w:rPr>
          <w:rFonts w:ascii="Times New Roman" w:hAnsi="Times New Roman" w:cs="Times New Roman"/>
          <w:lang w:val="es-DO"/>
        </w:rPr>
      </w:pPr>
      <w:r w:rsidRPr="007666C6">
        <w:rPr>
          <w:rFonts w:ascii="Times New Roman" w:hAnsi="Times New Roman" w:cs="Times New Roman"/>
          <w:lang w:val="es-DO"/>
        </w:rPr>
        <w:t xml:space="preserve">    Escribir "El promedio final es: ", promedio;</w:t>
      </w:r>
    </w:p>
    <w:p w14:paraId="62202A7E" w14:textId="64800F54" w:rsidR="00811540" w:rsidRPr="007666C6" w:rsidRDefault="00811540" w:rsidP="00811540">
      <w:pPr>
        <w:pStyle w:val="Prrafodelista"/>
        <w:rPr>
          <w:rFonts w:ascii="Times New Roman" w:hAnsi="Times New Roman" w:cs="Times New Roman"/>
          <w:lang w:val="es-DO"/>
        </w:rPr>
      </w:pPr>
      <w:proofErr w:type="spellStart"/>
      <w:r w:rsidRPr="007666C6">
        <w:rPr>
          <w:rFonts w:ascii="Times New Roman" w:hAnsi="Times New Roman" w:cs="Times New Roman"/>
          <w:lang w:val="es-DO"/>
        </w:rPr>
        <w:t>FinProceso</w:t>
      </w:r>
      <w:proofErr w:type="spellEnd"/>
    </w:p>
    <w:sectPr w:rsidR="00811540" w:rsidRPr="007666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E96246"/>
    <w:multiLevelType w:val="hybridMultilevel"/>
    <w:tmpl w:val="75A018B6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40EA2"/>
    <w:multiLevelType w:val="hybridMultilevel"/>
    <w:tmpl w:val="73E69FC4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2C6869"/>
    <w:multiLevelType w:val="hybridMultilevel"/>
    <w:tmpl w:val="D44C17AC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70358">
    <w:abstractNumId w:val="8"/>
  </w:num>
  <w:num w:numId="2" w16cid:durableId="1334993394">
    <w:abstractNumId w:val="6"/>
  </w:num>
  <w:num w:numId="3" w16cid:durableId="154105049">
    <w:abstractNumId w:val="5"/>
  </w:num>
  <w:num w:numId="4" w16cid:durableId="805008279">
    <w:abstractNumId w:val="4"/>
  </w:num>
  <w:num w:numId="5" w16cid:durableId="1818758650">
    <w:abstractNumId w:val="7"/>
  </w:num>
  <w:num w:numId="6" w16cid:durableId="50543555">
    <w:abstractNumId w:val="3"/>
  </w:num>
  <w:num w:numId="7" w16cid:durableId="1883321441">
    <w:abstractNumId w:val="2"/>
  </w:num>
  <w:num w:numId="8" w16cid:durableId="1911380130">
    <w:abstractNumId w:val="1"/>
  </w:num>
  <w:num w:numId="9" w16cid:durableId="685985109">
    <w:abstractNumId w:val="0"/>
  </w:num>
  <w:num w:numId="10" w16cid:durableId="1261136874">
    <w:abstractNumId w:val="9"/>
  </w:num>
  <w:num w:numId="11" w16cid:durableId="1755661128">
    <w:abstractNumId w:val="11"/>
  </w:num>
  <w:num w:numId="12" w16cid:durableId="5758938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F15"/>
    <w:rsid w:val="000D772A"/>
    <w:rsid w:val="0015074B"/>
    <w:rsid w:val="002615EF"/>
    <w:rsid w:val="0029639D"/>
    <w:rsid w:val="00326F90"/>
    <w:rsid w:val="003C6469"/>
    <w:rsid w:val="004D3835"/>
    <w:rsid w:val="007666C6"/>
    <w:rsid w:val="007D315E"/>
    <w:rsid w:val="007D6E72"/>
    <w:rsid w:val="00811540"/>
    <w:rsid w:val="00855E02"/>
    <w:rsid w:val="008F1397"/>
    <w:rsid w:val="009577D5"/>
    <w:rsid w:val="00961666"/>
    <w:rsid w:val="00A163B1"/>
    <w:rsid w:val="00AA1D8D"/>
    <w:rsid w:val="00B2685D"/>
    <w:rsid w:val="00B47730"/>
    <w:rsid w:val="00B90689"/>
    <w:rsid w:val="00BB69FB"/>
    <w:rsid w:val="00C463BD"/>
    <w:rsid w:val="00C82033"/>
    <w:rsid w:val="00CB0664"/>
    <w:rsid w:val="00D52D5E"/>
    <w:rsid w:val="00E2631D"/>
    <w:rsid w:val="00EF33DA"/>
    <w:rsid w:val="00FC693F"/>
    <w:rsid w:val="00FD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CDF500E"/>
  <w14:defaultImageDpi w14:val="300"/>
  <w15:docId w15:val="{534E7C01-F573-4CEF-B164-2CF9B23B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3235</TotalTime>
  <Pages>17</Pages>
  <Words>987</Words>
  <Characters>5434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8</cp:revision>
  <dcterms:created xsi:type="dcterms:W3CDTF">2025-09-30T22:07:00Z</dcterms:created>
  <dcterms:modified xsi:type="dcterms:W3CDTF">2025-10-09T04:01:00Z</dcterms:modified>
  <cp:category/>
</cp:coreProperties>
</file>